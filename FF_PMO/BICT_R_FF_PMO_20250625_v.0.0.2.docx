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FDA0" w14:textId="77777777" w:rsidR="002C2B16" w:rsidRDefault="002F29DB">
      <w:pPr>
        <w:pStyle w:val="Ttulo1"/>
      </w:pPr>
      <w:r>
        <w:t>📘 Bitácora de Reunión</w:t>
      </w:r>
    </w:p>
    <w:p w14:paraId="48FF9913" w14:textId="77777777" w:rsidR="002C2B16" w:rsidRDefault="002F29DB">
      <w:pPr>
        <w:pStyle w:val="Ttulo2"/>
      </w:pPr>
      <w:r>
        <w:t>1. Datos Generales</w:t>
      </w:r>
    </w:p>
    <w:p w14:paraId="10A03F5A" w14:textId="479B9FA6" w:rsidR="002C2B16" w:rsidRPr="00D823CE" w:rsidRDefault="002F29DB" w:rsidP="0070197E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F</w:t>
      </w:r>
      <w:r w:rsidR="006A7103" w:rsidRPr="00D823CE">
        <w:rPr>
          <w:rFonts w:ascii="Arial" w:hAnsi="Arial" w:cs="Arial"/>
          <w:b/>
          <w:bCs/>
        </w:rPr>
        <w:t>ECHA</w:t>
      </w:r>
      <w:r w:rsidRPr="00D823CE">
        <w:rPr>
          <w:rFonts w:ascii="Arial" w:hAnsi="Arial" w:cs="Arial"/>
          <w:b/>
          <w:bCs/>
        </w:rPr>
        <w:t>:</w:t>
      </w:r>
      <w:r w:rsidRPr="00D823CE">
        <w:rPr>
          <w:rFonts w:ascii="Arial" w:hAnsi="Arial" w:cs="Arial"/>
        </w:rPr>
        <w:t xml:space="preserve"> </w:t>
      </w:r>
      <w:r w:rsidR="0070197E" w:rsidRPr="00D823CE">
        <w:rPr>
          <w:rFonts w:ascii="Arial" w:hAnsi="Arial" w:cs="Arial"/>
        </w:rPr>
        <w:t xml:space="preserve"> 2</w:t>
      </w:r>
      <w:r w:rsidR="00CB7D22">
        <w:rPr>
          <w:rFonts w:ascii="Arial" w:hAnsi="Arial" w:cs="Arial"/>
        </w:rPr>
        <w:t>3</w:t>
      </w:r>
      <w:r w:rsidR="0070197E" w:rsidRPr="00D823CE">
        <w:rPr>
          <w:rFonts w:ascii="Arial" w:hAnsi="Arial" w:cs="Arial"/>
        </w:rPr>
        <w:t>/0</w:t>
      </w:r>
      <w:r w:rsidR="00CB7D22">
        <w:rPr>
          <w:rFonts w:ascii="Arial" w:hAnsi="Arial" w:cs="Arial"/>
        </w:rPr>
        <w:t>6</w:t>
      </w:r>
      <w:r w:rsidR="0070197E" w:rsidRPr="00D823CE">
        <w:rPr>
          <w:rFonts w:ascii="Arial" w:hAnsi="Arial" w:cs="Arial"/>
        </w:rPr>
        <w:t>/2025</w:t>
      </w:r>
    </w:p>
    <w:p w14:paraId="6EAB242D" w14:textId="664A8C6B" w:rsidR="002C2B16" w:rsidRPr="00D823CE" w:rsidRDefault="006A7103" w:rsidP="0070197E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HORA</w:t>
      </w:r>
      <w:r w:rsidR="002F29DB" w:rsidRPr="00D823CE">
        <w:rPr>
          <w:rFonts w:ascii="Arial" w:hAnsi="Arial" w:cs="Arial"/>
          <w:b/>
          <w:bCs/>
        </w:rPr>
        <w:t>:</w:t>
      </w:r>
      <w:r w:rsidR="002F29DB" w:rsidRPr="00D823CE">
        <w:rPr>
          <w:rFonts w:ascii="Arial" w:hAnsi="Arial" w:cs="Arial"/>
        </w:rPr>
        <w:t xml:space="preserve"> </w:t>
      </w:r>
      <w:r w:rsidR="0070197E" w:rsidRPr="00D823CE">
        <w:rPr>
          <w:rFonts w:ascii="Arial" w:hAnsi="Arial" w:cs="Arial"/>
        </w:rPr>
        <w:t xml:space="preserve"> 1</w:t>
      </w:r>
      <w:r w:rsidR="00CB7D22">
        <w:rPr>
          <w:rFonts w:ascii="Arial" w:hAnsi="Arial" w:cs="Arial"/>
        </w:rPr>
        <w:t>0</w:t>
      </w:r>
      <w:r w:rsidR="0070197E" w:rsidRPr="00D823CE">
        <w:rPr>
          <w:rFonts w:ascii="Arial" w:hAnsi="Arial" w:cs="Arial"/>
        </w:rPr>
        <w:t>:</w:t>
      </w:r>
      <w:r w:rsidR="00CB7D22">
        <w:rPr>
          <w:rFonts w:ascii="Arial" w:hAnsi="Arial" w:cs="Arial"/>
        </w:rPr>
        <w:t>0</w:t>
      </w:r>
      <w:r w:rsidR="0070197E" w:rsidRPr="00D823CE">
        <w:rPr>
          <w:rFonts w:ascii="Arial" w:hAnsi="Arial" w:cs="Arial"/>
        </w:rPr>
        <w:t xml:space="preserve">0 </w:t>
      </w:r>
      <w:r w:rsidR="00E46B9B" w:rsidRPr="00D823CE">
        <w:rPr>
          <w:rFonts w:ascii="Arial" w:hAnsi="Arial" w:cs="Arial"/>
        </w:rPr>
        <w:t>p.m.</w:t>
      </w:r>
    </w:p>
    <w:p w14:paraId="7991FBAC" w14:textId="7B3EE149" w:rsidR="002C2B16" w:rsidRPr="00D823CE" w:rsidRDefault="00D823CE" w:rsidP="00CB7D22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LUGAR O MEDIO</w:t>
      </w:r>
      <w:r w:rsidR="002F29DB" w:rsidRPr="00D823CE">
        <w:rPr>
          <w:rFonts w:ascii="Arial" w:hAnsi="Arial" w:cs="Arial"/>
          <w:b/>
          <w:bCs/>
        </w:rPr>
        <w:t>:</w:t>
      </w:r>
      <w:r w:rsidR="002F29DB" w:rsidRPr="00D823CE">
        <w:rPr>
          <w:rFonts w:ascii="Arial" w:hAnsi="Arial" w:cs="Arial"/>
        </w:rPr>
        <w:t xml:space="preserve"> </w:t>
      </w:r>
      <w:r w:rsidR="00CB7D22">
        <w:rPr>
          <w:rFonts w:ascii="Arial" w:hAnsi="Arial" w:cs="Arial"/>
        </w:rPr>
        <w:t>Reunión a través de meet.</w:t>
      </w:r>
    </w:p>
    <w:p w14:paraId="72FC9B7E" w14:textId="5FE628E2" w:rsidR="006A7103" w:rsidRDefault="006A7103" w:rsidP="0070197E">
      <w:pPr>
        <w:jc w:val="right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A7103" w:rsidRPr="00D823CE" w14:paraId="5BE85800" w14:textId="77777777" w:rsidTr="006A7103">
        <w:tc>
          <w:tcPr>
            <w:tcW w:w="4390" w:type="dxa"/>
          </w:tcPr>
          <w:p w14:paraId="3BF4A647" w14:textId="33DF8D38" w:rsidR="006A7103" w:rsidRPr="00D823CE" w:rsidRDefault="00E46B9B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REUNIÓN</w:t>
            </w:r>
            <w:r w:rsidR="00D823CE" w:rsidRPr="00D823CE">
              <w:rPr>
                <w:rFonts w:ascii="Arial" w:hAnsi="Arial" w:cs="Arial"/>
                <w:b/>
                <w:bCs/>
              </w:rPr>
              <w:t xml:space="preserve"> CREADA POR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</w:t>
            </w:r>
            <w:r w:rsidR="00CB7D22">
              <w:rPr>
                <w:rFonts w:ascii="Arial" w:hAnsi="Arial" w:cs="Arial"/>
              </w:rPr>
              <w:t>Jessica Boxtha Martin.</w:t>
            </w:r>
            <w:r w:rsidR="006A7103" w:rsidRPr="00D823CE">
              <w:rPr>
                <w:rFonts w:ascii="Arial" w:hAnsi="Arial" w:cs="Arial"/>
              </w:rPr>
              <w:t xml:space="preserve">                                  </w:t>
            </w:r>
          </w:p>
          <w:p w14:paraId="2106BD05" w14:textId="77777777" w:rsidR="006A7103" w:rsidRPr="00D823CE" w:rsidRDefault="006A7103" w:rsidP="006A71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0" w:type="dxa"/>
          </w:tcPr>
          <w:p w14:paraId="1A8E3087" w14:textId="132EF46A" w:rsidR="006A7103" w:rsidRPr="00D823CE" w:rsidRDefault="00D823CE" w:rsidP="0070197E">
            <w:pPr>
              <w:jc w:val="right"/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REDACTOR DEL ACTA:</w:t>
            </w:r>
            <w:r w:rsidRPr="00D823CE">
              <w:rPr>
                <w:rFonts w:ascii="Arial" w:hAnsi="Arial" w:cs="Arial"/>
              </w:rPr>
              <w:t xml:space="preserve"> </w:t>
            </w:r>
            <w:r w:rsidR="006A7103" w:rsidRPr="00D823CE">
              <w:rPr>
                <w:rFonts w:ascii="Arial" w:hAnsi="Arial" w:cs="Arial"/>
              </w:rPr>
              <w:t>Jessica Boxtha Martin</w:t>
            </w:r>
          </w:p>
        </w:tc>
      </w:tr>
      <w:tr w:rsidR="006A7103" w:rsidRPr="00D823CE" w14:paraId="303EBAB5" w14:textId="77777777" w:rsidTr="006A7103">
        <w:tc>
          <w:tcPr>
            <w:tcW w:w="4390" w:type="dxa"/>
          </w:tcPr>
          <w:p w14:paraId="7B84D13C" w14:textId="68DEEB13" w:rsidR="006A7103" w:rsidRPr="00D823CE" w:rsidRDefault="00D823CE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TIPO DE REUNIÓN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</w:t>
            </w:r>
            <w:r w:rsidR="00CB7D22">
              <w:rPr>
                <w:rFonts w:ascii="Arial" w:hAnsi="Arial" w:cs="Arial"/>
              </w:rPr>
              <w:t>Revisión de avance y resolución de dudas.</w:t>
            </w:r>
          </w:p>
        </w:tc>
        <w:tc>
          <w:tcPr>
            <w:tcW w:w="4390" w:type="dxa"/>
          </w:tcPr>
          <w:p w14:paraId="315BF7D0" w14:textId="560C9AB0" w:rsidR="006A7103" w:rsidRPr="00D823CE" w:rsidRDefault="00D823CE" w:rsidP="006A7103">
            <w:pPr>
              <w:jc w:val="right"/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ASISTENTES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8</w:t>
            </w:r>
          </w:p>
        </w:tc>
      </w:tr>
      <w:tr w:rsidR="006A7103" w:rsidRPr="00D823CE" w14:paraId="05EFC8C8" w14:textId="77777777" w:rsidTr="006A7103">
        <w:tc>
          <w:tcPr>
            <w:tcW w:w="4390" w:type="dxa"/>
          </w:tcPr>
          <w:p w14:paraId="1CCAB362" w14:textId="1ECB6371" w:rsidR="006A7103" w:rsidRPr="00D823CE" w:rsidRDefault="00D823CE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RELATOR(A):</w:t>
            </w:r>
            <w:r w:rsidRPr="00D823CE">
              <w:rPr>
                <w:rFonts w:ascii="Arial" w:hAnsi="Arial" w:cs="Arial"/>
              </w:rPr>
              <w:t xml:space="preserve"> </w:t>
            </w:r>
            <w:r w:rsidR="006A7103" w:rsidRPr="00D823CE">
              <w:rPr>
                <w:rFonts w:ascii="Arial" w:hAnsi="Arial" w:cs="Arial"/>
              </w:rPr>
              <w:t xml:space="preserve">Uriel </w:t>
            </w:r>
            <w:r w:rsidR="00E46B9B" w:rsidRPr="00D823CE">
              <w:rPr>
                <w:rFonts w:ascii="Arial" w:hAnsi="Arial" w:cs="Arial"/>
              </w:rPr>
              <w:t>Isaí</w:t>
            </w:r>
            <w:r w:rsidR="006A7103" w:rsidRPr="00D823CE">
              <w:rPr>
                <w:rFonts w:ascii="Arial" w:hAnsi="Arial" w:cs="Arial"/>
              </w:rPr>
              <w:t xml:space="preserve"> Ortiz Pérez                                   </w:t>
            </w:r>
          </w:p>
          <w:p w14:paraId="437F5591" w14:textId="77777777" w:rsidR="006A7103" w:rsidRPr="00D823CE" w:rsidRDefault="006A7103" w:rsidP="006A7103">
            <w:pPr>
              <w:rPr>
                <w:rFonts w:ascii="Arial" w:hAnsi="Arial" w:cs="Arial"/>
              </w:rPr>
            </w:pPr>
          </w:p>
        </w:tc>
        <w:tc>
          <w:tcPr>
            <w:tcW w:w="4390" w:type="dxa"/>
          </w:tcPr>
          <w:p w14:paraId="07027FDC" w14:textId="5833A28A" w:rsidR="006A7103" w:rsidRPr="00D823CE" w:rsidRDefault="006A7103" w:rsidP="006A7103">
            <w:pPr>
              <w:jc w:val="right"/>
              <w:rPr>
                <w:rFonts w:ascii="Arial" w:hAnsi="Arial" w:cs="Arial"/>
              </w:rPr>
            </w:pPr>
          </w:p>
        </w:tc>
      </w:tr>
    </w:tbl>
    <w:p w14:paraId="1BBB4689" w14:textId="77777777" w:rsidR="006A7103" w:rsidRDefault="006A7103" w:rsidP="0070197E">
      <w:pPr>
        <w:jc w:val="right"/>
      </w:pPr>
    </w:p>
    <w:p w14:paraId="2A01C1D8" w14:textId="77777777" w:rsidR="002C2B16" w:rsidRDefault="002F29DB">
      <w:pPr>
        <w:pStyle w:val="Ttulo2"/>
      </w:pPr>
      <w:r>
        <w:t>2. Participantes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0E67" w14:paraId="1D6C010F" w14:textId="77777777">
        <w:tc>
          <w:tcPr>
            <w:tcW w:w="2880" w:type="dxa"/>
          </w:tcPr>
          <w:p w14:paraId="2076565C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2880" w:type="dxa"/>
          </w:tcPr>
          <w:p w14:paraId="76DBC78F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Cargo/Rol</w:t>
            </w:r>
          </w:p>
        </w:tc>
        <w:tc>
          <w:tcPr>
            <w:tcW w:w="2880" w:type="dxa"/>
          </w:tcPr>
          <w:p w14:paraId="6883A55E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Firma o asistencia</w:t>
            </w:r>
          </w:p>
        </w:tc>
      </w:tr>
      <w:tr w:rsidR="00BA0E67" w14:paraId="77F4DA2D" w14:textId="77777777">
        <w:tc>
          <w:tcPr>
            <w:tcW w:w="2880" w:type="dxa"/>
          </w:tcPr>
          <w:p w14:paraId="5371643B" w14:textId="1FEB01C0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Ortiz Pérez Uriel Isaí</w:t>
            </w:r>
          </w:p>
        </w:tc>
        <w:tc>
          <w:tcPr>
            <w:tcW w:w="2880" w:type="dxa"/>
          </w:tcPr>
          <w:p w14:paraId="401F05B9" w14:textId="52B30BA6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Project Manager (PM)</w:t>
            </w:r>
          </w:p>
        </w:tc>
        <w:tc>
          <w:tcPr>
            <w:tcW w:w="2880" w:type="dxa"/>
          </w:tcPr>
          <w:p w14:paraId="012B5F54" w14:textId="6F37722E" w:rsidR="002C2B16" w:rsidRDefault="00CB7D22" w:rsidP="00FE50F2">
            <w:pPr>
              <w:jc w:val="center"/>
            </w:pPr>
            <w:r w:rsidRPr="00CB7D22">
              <w:drawing>
                <wp:inline distT="0" distB="0" distL="0" distR="0" wp14:anchorId="3D24428D" wp14:editId="1FF3F8EE">
                  <wp:extent cx="669301" cy="52057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3117" t="25202" r="23958" b="17492"/>
                          <a:stretch/>
                        </pic:blipFill>
                        <pic:spPr bwMode="auto">
                          <a:xfrm>
                            <a:off x="0" y="0"/>
                            <a:ext cx="672014" cy="5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67" w14:paraId="6159A052" w14:textId="77777777">
        <w:tc>
          <w:tcPr>
            <w:tcW w:w="2880" w:type="dxa"/>
          </w:tcPr>
          <w:p w14:paraId="0762E730" w14:textId="4C400F4F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Boxtha Martin Jessica</w:t>
            </w:r>
          </w:p>
        </w:tc>
        <w:tc>
          <w:tcPr>
            <w:tcW w:w="2880" w:type="dxa"/>
          </w:tcPr>
          <w:p w14:paraId="784BDE99" w14:textId="1BE6F186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Project Manager Office (PMO</w:t>
            </w:r>
            <w:r w:rsidR="00D06C21">
              <w:rPr>
                <w:rFonts w:ascii="Arial" w:hAnsi="Arial" w:cs="Arial"/>
              </w:rPr>
              <w:t>)</w:t>
            </w:r>
          </w:p>
        </w:tc>
        <w:tc>
          <w:tcPr>
            <w:tcW w:w="2880" w:type="dxa"/>
          </w:tcPr>
          <w:p w14:paraId="3761F28E" w14:textId="7EEC3BA3" w:rsidR="00BA0E67" w:rsidRDefault="00BA0E67" w:rsidP="00881B79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F16C3CA" wp14:editId="44720D28">
                  <wp:extent cx="1081828" cy="470848"/>
                  <wp:effectExtent l="0" t="0" r="444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104" b="13815"/>
                          <a:stretch/>
                        </pic:blipFill>
                        <pic:spPr bwMode="auto">
                          <a:xfrm>
                            <a:off x="0" y="0"/>
                            <a:ext cx="1093074" cy="475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A77C56" w14:textId="77777777" w:rsidR="002C2B16" w:rsidRDefault="002C2B16"/>
        </w:tc>
      </w:tr>
      <w:tr w:rsidR="00BA0E67" w14:paraId="49DF431C" w14:textId="77777777">
        <w:tc>
          <w:tcPr>
            <w:tcW w:w="2880" w:type="dxa"/>
          </w:tcPr>
          <w:p w14:paraId="466842A7" w14:textId="68F51DFC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Pérez Juárez Alison Yuridia</w:t>
            </w:r>
          </w:p>
        </w:tc>
        <w:tc>
          <w:tcPr>
            <w:tcW w:w="2880" w:type="dxa"/>
          </w:tcPr>
          <w:p w14:paraId="28D1EAD8" w14:textId="10D0A1BE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Software Quality Assurance (SQA)</w:t>
            </w:r>
          </w:p>
        </w:tc>
        <w:tc>
          <w:tcPr>
            <w:tcW w:w="2880" w:type="dxa"/>
          </w:tcPr>
          <w:p w14:paraId="52C3C466" w14:textId="6CC41A1C" w:rsidR="00BA0E67" w:rsidRDefault="00BA0E67" w:rsidP="00BA0E67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C278270" wp14:editId="405EC48A">
                  <wp:extent cx="970726" cy="73015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23033" b="81545" l="10000" r="91019">
                                        <a14:foregroundMark x1="31204" y1="42132" x2="31204" y2="42132"/>
                                        <a14:foregroundMark x1="91019" y1="33548" x2="91019" y2="3354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06" b="17686"/>
                          <a:stretch/>
                        </pic:blipFill>
                        <pic:spPr bwMode="auto">
                          <a:xfrm>
                            <a:off x="0" y="0"/>
                            <a:ext cx="992806" cy="74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2B22B5" w14:textId="77777777" w:rsidR="002C2B16" w:rsidRDefault="002C2B16"/>
        </w:tc>
      </w:tr>
      <w:tr w:rsidR="00BA0E67" w14:paraId="1710A09E" w14:textId="77777777">
        <w:tc>
          <w:tcPr>
            <w:tcW w:w="2880" w:type="dxa"/>
          </w:tcPr>
          <w:p w14:paraId="151E5C58" w14:textId="7F360EED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Torres Cruz Daniel</w:t>
            </w:r>
          </w:p>
        </w:tc>
        <w:tc>
          <w:tcPr>
            <w:tcW w:w="2880" w:type="dxa"/>
          </w:tcPr>
          <w:p w14:paraId="48C96745" w14:textId="690987A2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6B2EF50E" w14:textId="41904386" w:rsidR="00BA0E67" w:rsidRDefault="00BA0E67" w:rsidP="00BA0E67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2ECA2D1" wp14:editId="447F1511">
                  <wp:extent cx="719941" cy="855096"/>
                  <wp:effectExtent l="8573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28076" cy="864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BB0F5" w14:textId="77777777" w:rsidR="002C2B16" w:rsidRDefault="002C2B16"/>
        </w:tc>
      </w:tr>
      <w:tr w:rsidR="00BA0E67" w14:paraId="5D5B2B70" w14:textId="77777777">
        <w:tc>
          <w:tcPr>
            <w:tcW w:w="2880" w:type="dxa"/>
          </w:tcPr>
          <w:p w14:paraId="73EE7961" w14:textId="06569182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lastRenderedPageBreak/>
              <w:t>Juárez Cabrera Víctor Manuel</w:t>
            </w:r>
          </w:p>
        </w:tc>
        <w:tc>
          <w:tcPr>
            <w:tcW w:w="2880" w:type="dxa"/>
          </w:tcPr>
          <w:p w14:paraId="1EB36FFB" w14:textId="2DA5465E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64DBBFD5" w14:textId="40F019F3" w:rsidR="002C2B16" w:rsidRDefault="00FE50F2" w:rsidP="00FE50F2">
            <w:pPr>
              <w:jc w:val="center"/>
            </w:pPr>
            <w:r w:rsidRPr="00FE50F2">
              <w:drawing>
                <wp:inline distT="0" distB="0" distL="0" distR="0" wp14:anchorId="56205525" wp14:editId="316F4C6D">
                  <wp:extent cx="1133633" cy="485843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67" w14:paraId="68FAF039" w14:textId="77777777">
        <w:tc>
          <w:tcPr>
            <w:tcW w:w="2880" w:type="dxa"/>
          </w:tcPr>
          <w:p w14:paraId="019BE5E4" w14:textId="130DDFBF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Cruz Jiménez Ivan</w:t>
            </w:r>
          </w:p>
        </w:tc>
        <w:tc>
          <w:tcPr>
            <w:tcW w:w="2880" w:type="dxa"/>
          </w:tcPr>
          <w:p w14:paraId="54CF17C5" w14:textId="388948EF" w:rsidR="00D823CE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27CFC666" w14:textId="77777777" w:rsidR="00D823CE" w:rsidRDefault="00D823CE"/>
        </w:tc>
      </w:tr>
      <w:tr w:rsidR="00BA0E67" w14:paraId="08B10E72" w14:textId="77777777">
        <w:tc>
          <w:tcPr>
            <w:tcW w:w="2880" w:type="dxa"/>
          </w:tcPr>
          <w:p w14:paraId="637DC346" w14:textId="10FFCB79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Escamilla Martínez Alan</w:t>
            </w:r>
          </w:p>
        </w:tc>
        <w:tc>
          <w:tcPr>
            <w:tcW w:w="2880" w:type="dxa"/>
          </w:tcPr>
          <w:p w14:paraId="6AB951A2" w14:textId="244A9A4B" w:rsidR="00D823CE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Tester (TST)</w:t>
            </w:r>
          </w:p>
        </w:tc>
        <w:tc>
          <w:tcPr>
            <w:tcW w:w="2880" w:type="dxa"/>
          </w:tcPr>
          <w:p w14:paraId="17F72C79" w14:textId="712A8575" w:rsidR="00D5492E" w:rsidRDefault="00D5492E" w:rsidP="00D5492E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478C3AA" wp14:editId="592B286F">
                  <wp:extent cx="711129" cy="342198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87" b="16237"/>
                          <a:stretch/>
                        </pic:blipFill>
                        <pic:spPr bwMode="auto">
                          <a:xfrm>
                            <a:off x="0" y="0"/>
                            <a:ext cx="727168" cy="34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7DA1B2" w14:textId="77777777" w:rsidR="00D823CE" w:rsidRDefault="00D823CE"/>
        </w:tc>
      </w:tr>
      <w:tr w:rsidR="00BA0E67" w14:paraId="27DB0E00" w14:textId="77777777">
        <w:tc>
          <w:tcPr>
            <w:tcW w:w="2880" w:type="dxa"/>
          </w:tcPr>
          <w:p w14:paraId="7F3AAE01" w14:textId="665B3AAB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Trejo Román Damaris Nazareth</w:t>
            </w:r>
          </w:p>
        </w:tc>
        <w:tc>
          <w:tcPr>
            <w:tcW w:w="2880" w:type="dxa"/>
          </w:tcPr>
          <w:p w14:paraId="09325AEC" w14:textId="669CAE5B" w:rsidR="00D823CE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Software Configuration Management (SCM)</w:t>
            </w:r>
          </w:p>
        </w:tc>
        <w:tc>
          <w:tcPr>
            <w:tcW w:w="2880" w:type="dxa"/>
          </w:tcPr>
          <w:p w14:paraId="6BD6BB44" w14:textId="5476BE76" w:rsidR="00D823CE" w:rsidRDefault="00FE50F2" w:rsidP="00FE50F2">
            <w:pPr>
              <w:jc w:val="center"/>
            </w:pPr>
            <w:r w:rsidRPr="00FE50F2">
              <w:drawing>
                <wp:inline distT="0" distB="0" distL="0" distR="0" wp14:anchorId="6A7598BF" wp14:editId="6E684EF1">
                  <wp:extent cx="533400" cy="512064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39" cy="51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E5875" w14:textId="77777777" w:rsidR="002C2B16" w:rsidRDefault="002F29DB">
      <w:pPr>
        <w:pStyle w:val="Ttulo2"/>
      </w:pPr>
      <w:r>
        <w:t>3. Orden del Día / Temas a Tratar</w:t>
      </w:r>
    </w:p>
    <w:p w14:paraId="0EB44225" w14:textId="4AA76484" w:rsidR="002C2B16" w:rsidRDefault="002F29DB">
      <w:r>
        <w:t xml:space="preserve">1. </w:t>
      </w:r>
      <w:r w:rsidR="00FE50F2">
        <w:t>Avances del proyecto.</w:t>
      </w:r>
    </w:p>
    <w:p w14:paraId="345A3D6A" w14:textId="107838DA" w:rsidR="002C2B16" w:rsidRDefault="002F29DB">
      <w:r>
        <w:t xml:space="preserve">2. </w:t>
      </w:r>
      <w:r w:rsidR="00FE50F2">
        <w:t>Resolución de dudas.</w:t>
      </w:r>
    </w:p>
    <w:p w14:paraId="04F2D94A" w14:textId="0DA5A888" w:rsidR="002C2B16" w:rsidRDefault="002C2B16"/>
    <w:p w14:paraId="73868DD3" w14:textId="77777777" w:rsidR="002C2B16" w:rsidRDefault="002F29DB">
      <w:pPr>
        <w:pStyle w:val="Ttulo2"/>
      </w:pPr>
      <w:r>
        <w:t>4. Desarrollo de la Reunión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977"/>
        <w:gridCol w:w="3253"/>
      </w:tblGrid>
      <w:tr w:rsidR="002C2B16" w14:paraId="45D59076" w14:textId="77777777" w:rsidTr="00D06C21">
        <w:tc>
          <w:tcPr>
            <w:tcW w:w="2410" w:type="dxa"/>
          </w:tcPr>
          <w:p w14:paraId="0BFBBC5C" w14:textId="77777777" w:rsidR="002C2B16" w:rsidRPr="00E22A0B" w:rsidRDefault="002F29DB">
            <w:pPr>
              <w:rPr>
                <w:b/>
                <w:bCs/>
              </w:rPr>
            </w:pPr>
            <w:r w:rsidRPr="00E22A0B">
              <w:rPr>
                <w:b/>
                <w:bCs/>
              </w:rPr>
              <w:t>Tema tratado</w:t>
            </w:r>
          </w:p>
        </w:tc>
        <w:tc>
          <w:tcPr>
            <w:tcW w:w="2977" w:type="dxa"/>
          </w:tcPr>
          <w:p w14:paraId="5375CDB1" w14:textId="77777777" w:rsidR="002C2B16" w:rsidRPr="00E22A0B" w:rsidRDefault="002F29DB">
            <w:pPr>
              <w:rPr>
                <w:b/>
                <w:bCs/>
              </w:rPr>
            </w:pPr>
            <w:r w:rsidRPr="00E22A0B">
              <w:rPr>
                <w:b/>
                <w:bCs/>
              </w:rPr>
              <w:t>Discusión / Observaciones importantes</w:t>
            </w:r>
          </w:p>
        </w:tc>
        <w:tc>
          <w:tcPr>
            <w:tcW w:w="3253" w:type="dxa"/>
          </w:tcPr>
          <w:p w14:paraId="6960E8F3" w14:textId="77777777" w:rsidR="002C2B16" w:rsidRPr="00E22A0B" w:rsidRDefault="002F29DB">
            <w:pPr>
              <w:rPr>
                <w:b/>
                <w:bCs/>
              </w:rPr>
            </w:pPr>
            <w:r w:rsidRPr="00E22A0B">
              <w:rPr>
                <w:b/>
                <w:bCs/>
              </w:rPr>
              <w:t>Decisiones o acuerdos</w:t>
            </w:r>
          </w:p>
        </w:tc>
      </w:tr>
      <w:tr w:rsidR="002C2B16" w14:paraId="723C90BD" w14:textId="77777777" w:rsidTr="00D06C21">
        <w:tc>
          <w:tcPr>
            <w:tcW w:w="2410" w:type="dxa"/>
          </w:tcPr>
          <w:p w14:paraId="2D13E512" w14:textId="5F3C7204" w:rsidR="002C2B16" w:rsidRDefault="00FE50F2">
            <w:r>
              <w:t>Avances del proyecto</w:t>
            </w:r>
          </w:p>
        </w:tc>
        <w:tc>
          <w:tcPr>
            <w:tcW w:w="2977" w:type="dxa"/>
          </w:tcPr>
          <w:p w14:paraId="6F47B416" w14:textId="0F949B89" w:rsidR="002C2B16" w:rsidRDefault="006D57E1">
            <w:r>
              <w:t xml:space="preserve">Se </w:t>
            </w:r>
            <w:r w:rsidR="00D5492E">
              <w:t xml:space="preserve">reviso el avance de los </w:t>
            </w:r>
            <w:r w:rsidR="00D06C21">
              <w:t>módulos</w:t>
            </w:r>
            <w:r w:rsidR="00D5492E">
              <w:t xml:space="preserve"> desarrollados</w:t>
            </w:r>
            <w:r w:rsidR="00E22A0B">
              <w:t>.</w:t>
            </w:r>
          </w:p>
        </w:tc>
        <w:tc>
          <w:tcPr>
            <w:tcW w:w="3253" w:type="dxa"/>
          </w:tcPr>
          <w:p w14:paraId="47666FBE" w14:textId="7E602987" w:rsidR="002C2B16" w:rsidRDefault="000C7800">
            <w:r>
              <w:t xml:space="preserve">Dos módulos ya están </w:t>
            </w:r>
            <w:r w:rsidR="00D06C21">
              <w:t>completos</w:t>
            </w:r>
            <w:r w:rsidR="00544D93">
              <w:t xml:space="preserve"> como se marcaba en el calendario. Y se </w:t>
            </w:r>
            <w:r w:rsidR="00797A6D">
              <w:t>llevo acabo un avance extra de otro modulo.</w:t>
            </w:r>
          </w:p>
          <w:p w14:paraId="2F8E35D5" w14:textId="3106A15C" w:rsidR="00B35339" w:rsidRDefault="00797A6D">
            <w:r>
              <w:t xml:space="preserve">De igual manera ya se tiene el </w:t>
            </w:r>
            <w:proofErr w:type="spellStart"/>
            <w:r>
              <w:t>testing</w:t>
            </w:r>
            <w:proofErr w:type="spellEnd"/>
            <w:r>
              <w:t xml:space="preserve"> del primer </w:t>
            </w:r>
            <w:r w:rsidR="00D06C21">
              <w:t>módulo</w:t>
            </w:r>
            <w:r w:rsidR="00B35339">
              <w:t xml:space="preserve"> realizado</w:t>
            </w:r>
            <w:r w:rsidR="00E22A0B">
              <w:t>.</w:t>
            </w:r>
          </w:p>
          <w:p w14:paraId="2CD493F3" w14:textId="05715207" w:rsidR="00B35339" w:rsidRDefault="00B35339">
            <w:r>
              <w:t>Se realizaron unos cambios en las fechas de entrega.</w:t>
            </w:r>
          </w:p>
        </w:tc>
      </w:tr>
      <w:tr w:rsidR="002C2B16" w14:paraId="4ED9C63C" w14:textId="77777777" w:rsidTr="00D06C21">
        <w:tc>
          <w:tcPr>
            <w:tcW w:w="2410" w:type="dxa"/>
          </w:tcPr>
          <w:p w14:paraId="18899D19" w14:textId="4AF108AF" w:rsidR="002C2B16" w:rsidRDefault="00D06C21">
            <w:r>
              <w:t>Resolución</w:t>
            </w:r>
            <w:r w:rsidR="00FE50F2">
              <w:t xml:space="preserve"> de dudas</w:t>
            </w:r>
          </w:p>
        </w:tc>
        <w:tc>
          <w:tcPr>
            <w:tcW w:w="2977" w:type="dxa"/>
          </w:tcPr>
          <w:p w14:paraId="725C7410" w14:textId="59122BF5" w:rsidR="002C2B16" w:rsidRDefault="006D57E1">
            <w:r>
              <w:t xml:space="preserve">Se </w:t>
            </w:r>
            <w:r w:rsidR="00B35339">
              <w:t xml:space="preserve">hablo sobre si teníamos alguna duda en nuestra área. </w:t>
            </w:r>
          </w:p>
        </w:tc>
        <w:tc>
          <w:tcPr>
            <w:tcW w:w="3253" w:type="dxa"/>
          </w:tcPr>
          <w:p w14:paraId="5FDD7B8D" w14:textId="18DC528F" w:rsidR="002C2B16" w:rsidRDefault="00E22A0B">
            <w:r>
              <w:t>Tras no haber ningún problema se dejo en claro que si alguien tiene alguna duda entre todos brindaríamos la ayuda necesaria</w:t>
            </w:r>
          </w:p>
        </w:tc>
      </w:tr>
    </w:tbl>
    <w:p w14:paraId="5F0973A0" w14:textId="601FF95A" w:rsidR="00BA0E67" w:rsidRDefault="00BA0E67"/>
    <w:p w14:paraId="32D46AA4" w14:textId="77777777" w:rsidR="002C2B16" w:rsidRDefault="002F29DB">
      <w:pPr>
        <w:pStyle w:val="Ttulo2"/>
      </w:pPr>
      <w:r>
        <w:lastRenderedPageBreak/>
        <w:t>5. Tareas y Responsables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C2B16" w14:paraId="4D41F5B5" w14:textId="77777777">
        <w:tc>
          <w:tcPr>
            <w:tcW w:w="2160" w:type="dxa"/>
          </w:tcPr>
          <w:p w14:paraId="1A0BDDE3" w14:textId="77777777" w:rsidR="002C2B16" w:rsidRDefault="002F29DB">
            <w:r>
              <w:t>Tarea/Actividad</w:t>
            </w:r>
          </w:p>
        </w:tc>
        <w:tc>
          <w:tcPr>
            <w:tcW w:w="2160" w:type="dxa"/>
          </w:tcPr>
          <w:p w14:paraId="544C0BCE" w14:textId="77777777" w:rsidR="002C2B16" w:rsidRDefault="002F29DB">
            <w:r>
              <w:t>Responsable</w:t>
            </w:r>
          </w:p>
        </w:tc>
        <w:tc>
          <w:tcPr>
            <w:tcW w:w="2160" w:type="dxa"/>
          </w:tcPr>
          <w:p w14:paraId="046DBC79" w14:textId="77777777" w:rsidR="002C2B16" w:rsidRDefault="002F29DB">
            <w:r>
              <w:t>Fecha compromiso</w:t>
            </w:r>
          </w:p>
        </w:tc>
        <w:tc>
          <w:tcPr>
            <w:tcW w:w="2160" w:type="dxa"/>
          </w:tcPr>
          <w:p w14:paraId="00E4313F" w14:textId="77777777" w:rsidR="002C2B16" w:rsidRDefault="002F29DB">
            <w:r>
              <w:t>Estado</w:t>
            </w:r>
          </w:p>
        </w:tc>
      </w:tr>
      <w:tr w:rsidR="00E46B9B" w14:paraId="7CFBD4F1" w14:textId="77777777">
        <w:tc>
          <w:tcPr>
            <w:tcW w:w="2160" w:type="dxa"/>
          </w:tcPr>
          <w:p w14:paraId="4910EDEE" w14:textId="1BB17FF4" w:rsidR="00EB4A94" w:rsidRDefault="00EB4A94" w:rsidP="00E46B9B">
            <w:r>
              <w:t>Modulo Ventas</w:t>
            </w:r>
            <w:r>
              <w:t xml:space="preserve"> </w:t>
            </w:r>
          </w:p>
        </w:tc>
        <w:tc>
          <w:tcPr>
            <w:tcW w:w="2160" w:type="dxa"/>
          </w:tcPr>
          <w:p w14:paraId="2984AE9C" w14:textId="03B1F51D" w:rsidR="00E46B9B" w:rsidRDefault="00E46B9B" w:rsidP="00E46B9B">
            <w:r w:rsidRPr="006D57E1">
              <w:rPr>
                <w:rFonts w:ascii="Arial" w:hAnsi="Arial" w:cs="Arial"/>
              </w:rPr>
              <w:t>Torres Cruz Daniel</w:t>
            </w:r>
          </w:p>
        </w:tc>
        <w:tc>
          <w:tcPr>
            <w:tcW w:w="2160" w:type="dxa"/>
          </w:tcPr>
          <w:p w14:paraId="622B66C5" w14:textId="1218C45A" w:rsidR="00E46B9B" w:rsidRDefault="00E46B9B" w:rsidP="00E46B9B">
            <w:r>
              <w:t>2</w:t>
            </w:r>
            <w:r w:rsidR="00EB4A94">
              <w:t>4</w:t>
            </w:r>
            <w:r>
              <w:t>/0</w:t>
            </w:r>
            <w:r w:rsidR="00EB4A94">
              <w:t>6</w:t>
            </w:r>
            <w:r>
              <w:t>/2025</w:t>
            </w:r>
          </w:p>
        </w:tc>
        <w:tc>
          <w:tcPr>
            <w:tcW w:w="2160" w:type="dxa"/>
          </w:tcPr>
          <w:p w14:paraId="36127413" w14:textId="0FDE8CCC" w:rsidR="00E46B9B" w:rsidRDefault="00E22A0B" w:rsidP="00E46B9B">
            <w:r>
              <w:t>Terminado</w:t>
            </w:r>
          </w:p>
        </w:tc>
      </w:tr>
      <w:tr w:rsidR="00EB4A94" w14:paraId="3C02C114" w14:textId="77777777">
        <w:tc>
          <w:tcPr>
            <w:tcW w:w="2160" w:type="dxa"/>
          </w:tcPr>
          <w:p w14:paraId="6CA4A115" w14:textId="50B5E804" w:rsidR="00EB4A94" w:rsidRDefault="00EB4A94" w:rsidP="00E46B9B">
            <w:r>
              <w:t>Modulo Inventario</w:t>
            </w:r>
          </w:p>
        </w:tc>
        <w:tc>
          <w:tcPr>
            <w:tcW w:w="2160" w:type="dxa"/>
          </w:tcPr>
          <w:p w14:paraId="02C4A5E8" w14:textId="65A4340C" w:rsidR="00EB4A94" w:rsidRPr="006D57E1" w:rsidRDefault="00EB4A94" w:rsidP="00E46B9B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Juárez Cabrera Víctor Manuel</w:t>
            </w:r>
          </w:p>
        </w:tc>
        <w:tc>
          <w:tcPr>
            <w:tcW w:w="2160" w:type="dxa"/>
          </w:tcPr>
          <w:p w14:paraId="4D1D71BF" w14:textId="0AA18D27" w:rsidR="00EB4A94" w:rsidRDefault="00E22A0B" w:rsidP="00E46B9B">
            <w:r>
              <w:t>30</w:t>
            </w:r>
            <w:r w:rsidR="00D5492E">
              <w:t>/06/2025</w:t>
            </w:r>
          </w:p>
        </w:tc>
        <w:tc>
          <w:tcPr>
            <w:tcW w:w="2160" w:type="dxa"/>
          </w:tcPr>
          <w:p w14:paraId="7DA19CA1" w14:textId="6EE4F165" w:rsidR="00EB4A94" w:rsidRDefault="00E22A0B" w:rsidP="00E46B9B">
            <w:r>
              <w:t>Pendiente</w:t>
            </w:r>
          </w:p>
        </w:tc>
      </w:tr>
      <w:tr w:rsidR="00FE50F2" w14:paraId="776E953B" w14:textId="77777777">
        <w:tc>
          <w:tcPr>
            <w:tcW w:w="2160" w:type="dxa"/>
          </w:tcPr>
          <w:p w14:paraId="507764D5" w14:textId="4D365505" w:rsidR="00FE50F2" w:rsidRDefault="00FE50F2" w:rsidP="00E46B9B">
            <w:r>
              <w:t>Testing modulo login</w:t>
            </w:r>
          </w:p>
        </w:tc>
        <w:tc>
          <w:tcPr>
            <w:tcW w:w="2160" w:type="dxa"/>
          </w:tcPr>
          <w:p w14:paraId="0F641793" w14:textId="3803C722" w:rsidR="00FE50F2" w:rsidRPr="006D57E1" w:rsidRDefault="00EB4A94" w:rsidP="00E46B9B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Escamilla Martínez Alan</w:t>
            </w:r>
          </w:p>
        </w:tc>
        <w:tc>
          <w:tcPr>
            <w:tcW w:w="2160" w:type="dxa"/>
          </w:tcPr>
          <w:p w14:paraId="0DE90DDD" w14:textId="4430941C" w:rsidR="00FE50F2" w:rsidRDefault="00D5492E" w:rsidP="00E46B9B">
            <w:r>
              <w:t>2</w:t>
            </w:r>
            <w:r>
              <w:t>1</w:t>
            </w:r>
            <w:r>
              <w:t>/06/2025</w:t>
            </w:r>
          </w:p>
        </w:tc>
        <w:tc>
          <w:tcPr>
            <w:tcW w:w="2160" w:type="dxa"/>
          </w:tcPr>
          <w:p w14:paraId="40C59840" w14:textId="757F1C2C" w:rsidR="00FE50F2" w:rsidRDefault="00E22A0B" w:rsidP="00E46B9B">
            <w:r>
              <w:t>Terminado</w:t>
            </w:r>
          </w:p>
        </w:tc>
      </w:tr>
      <w:tr w:rsidR="00E22A0B" w14:paraId="376FA3FD" w14:textId="77777777">
        <w:tc>
          <w:tcPr>
            <w:tcW w:w="2160" w:type="dxa"/>
          </w:tcPr>
          <w:p w14:paraId="4C058817" w14:textId="573D6F7A" w:rsidR="00E22A0B" w:rsidRDefault="00E22A0B" w:rsidP="00E46B9B"/>
        </w:tc>
        <w:tc>
          <w:tcPr>
            <w:tcW w:w="2160" w:type="dxa"/>
          </w:tcPr>
          <w:p w14:paraId="0B42A9A2" w14:textId="77777777" w:rsidR="00E22A0B" w:rsidRPr="006D57E1" w:rsidRDefault="00E22A0B" w:rsidP="00E46B9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7726613" w14:textId="77777777" w:rsidR="00E22A0B" w:rsidRDefault="00E22A0B" w:rsidP="00E46B9B"/>
        </w:tc>
        <w:tc>
          <w:tcPr>
            <w:tcW w:w="2160" w:type="dxa"/>
          </w:tcPr>
          <w:p w14:paraId="1AC29F8D" w14:textId="77777777" w:rsidR="00E22A0B" w:rsidRDefault="00E22A0B" w:rsidP="00E46B9B"/>
        </w:tc>
      </w:tr>
      <w:tr w:rsidR="00FE50F2" w14:paraId="35011B09" w14:textId="77777777">
        <w:tc>
          <w:tcPr>
            <w:tcW w:w="2160" w:type="dxa"/>
          </w:tcPr>
          <w:p w14:paraId="1CC9A135" w14:textId="77777777" w:rsidR="00FE50F2" w:rsidRDefault="00FE50F2" w:rsidP="00E46B9B"/>
        </w:tc>
        <w:tc>
          <w:tcPr>
            <w:tcW w:w="2160" w:type="dxa"/>
          </w:tcPr>
          <w:p w14:paraId="7E3A2147" w14:textId="77777777" w:rsidR="00FE50F2" w:rsidRPr="006D57E1" w:rsidRDefault="00FE50F2" w:rsidP="00E46B9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71B9562" w14:textId="77777777" w:rsidR="00FE50F2" w:rsidRDefault="00FE50F2" w:rsidP="00E46B9B"/>
        </w:tc>
        <w:tc>
          <w:tcPr>
            <w:tcW w:w="2160" w:type="dxa"/>
          </w:tcPr>
          <w:p w14:paraId="183E9C5B" w14:textId="77777777" w:rsidR="00FE50F2" w:rsidRDefault="00FE50F2" w:rsidP="00E46B9B"/>
        </w:tc>
      </w:tr>
      <w:tr w:rsidR="00FE50F2" w14:paraId="50116F72" w14:textId="77777777">
        <w:tc>
          <w:tcPr>
            <w:tcW w:w="2160" w:type="dxa"/>
          </w:tcPr>
          <w:p w14:paraId="283A19D0" w14:textId="77777777" w:rsidR="00FE50F2" w:rsidRDefault="00FE50F2" w:rsidP="00E46B9B"/>
        </w:tc>
        <w:tc>
          <w:tcPr>
            <w:tcW w:w="2160" w:type="dxa"/>
          </w:tcPr>
          <w:p w14:paraId="57FD05A5" w14:textId="77777777" w:rsidR="00FE50F2" w:rsidRPr="006D57E1" w:rsidRDefault="00FE50F2" w:rsidP="00E46B9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0CE76EA" w14:textId="77777777" w:rsidR="00FE50F2" w:rsidRDefault="00FE50F2" w:rsidP="00E46B9B"/>
        </w:tc>
        <w:tc>
          <w:tcPr>
            <w:tcW w:w="2160" w:type="dxa"/>
          </w:tcPr>
          <w:p w14:paraId="2BB4BF08" w14:textId="77777777" w:rsidR="00FE50F2" w:rsidRDefault="00FE50F2" w:rsidP="00E46B9B"/>
        </w:tc>
      </w:tr>
    </w:tbl>
    <w:p w14:paraId="7CF3FCB9" w14:textId="1DF35B2D" w:rsidR="002C2B16" w:rsidRDefault="00037638" w:rsidP="00037638">
      <w:r>
        <w:t xml:space="preserve"> </w:t>
      </w:r>
    </w:p>
    <w:sectPr w:rsidR="002C2B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F5C"/>
    <w:rsid w:val="00034616"/>
    <w:rsid w:val="00037638"/>
    <w:rsid w:val="0006063C"/>
    <w:rsid w:val="000C7800"/>
    <w:rsid w:val="0015074B"/>
    <w:rsid w:val="001F2E1D"/>
    <w:rsid w:val="0029639D"/>
    <w:rsid w:val="002C2B16"/>
    <w:rsid w:val="002F29DB"/>
    <w:rsid w:val="002F4952"/>
    <w:rsid w:val="00326F90"/>
    <w:rsid w:val="00544D93"/>
    <w:rsid w:val="006A7103"/>
    <w:rsid w:val="006D57E1"/>
    <w:rsid w:val="0070197E"/>
    <w:rsid w:val="00797A6D"/>
    <w:rsid w:val="00881B79"/>
    <w:rsid w:val="00AA1D8D"/>
    <w:rsid w:val="00B35339"/>
    <w:rsid w:val="00B45CB4"/>
    <w:rsid w:val="00B47730"/>
    <w:rsid w:val="00BA0E67"/>
    <w:rsid w:val="00CB0664"/>
    <w:rsid w:val="00CB7D22"/>
    <w:rsid w:val="00D06C21"/>
    <w:rsid w:val="00D5492E"/>
    <w:rsid w:val="00D823CE"/>
    <w:rsid w:val="00E22A0B"/>
    <w:rsid w:val="00E46B9B"/>
    <w:rsid w:val="00EB4A94"/>
    <w:rsid w:val="00FC693F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F65E0"/>
  <w14:defaultImageDpi w14:val="330"/>
  <w15:docId w15:val="{F0DC33E9-53D3-416D-A5C4-F59DF0E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Misaki Mei</cp:lastModifiedBy>
  <cp:revision>3</cp:revision>
  <dcterms:created xsi:type="dcterms:W3CDTF">2025-06-24T02:27:00Z</dcterms:created>
  <dcterms:modified xsi:type="dcterms:W3CDTF">2025-06-24T04:52:00Z</dcterms:modified>
  <cp:category/>
</cp:coreProperties>
</file>