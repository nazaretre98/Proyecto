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FDA0" w14:textId="77777777" w:rsidR="002C2B16" w:rsidRDefault="002F29DB">
      <w:pPr>
        <w:pStyle w:val="Ttulo1"/>
      </w:pPr>
      <w:r>
        <w:t>📘 Bitácora de Reunión</w:t>
      </w:r>
    </w:p>
    <w:p w14:paraId="48FF9913" w14:textId="77777777" w:rsidR="002C2B16" w:rsidRDefault="002F29DB">
      <w:pPr>
        <w:pStyle w:val="Ttulo2"/>
      </w:pPr>
      <w:r>
        <w:t>1. Datos Generales</w:t>
      </w:r>
    </w:p>
    <w:p w14:paraId="10A03F5A" w14:textId="7B1B36E6" w:rsidR="002C2B16" w:rsidRPr="00D823CE" w:rsidRDefault="002F29DB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F</w:t>
      </w:r>
      <w:r w:rsidR="006A7103" w:rsidRPr="00D823CE">
        <w:rPr>
          <w:rFonts w:ascii="Arial" w:hAnsi="Arial" w:cs="Arial"/>
          <w:b/>
          <w:bCs/>
        </w:rPr>
        <w:t>ECHA</w:t>
      </w:r>
      <w:r w:rsidRPr="00D823CE">
        <w:rPr>
          <w:rFonts w:ascii="Arial" w:hAnsi="Arial" w:cs="Arial"/>
          <w:b/>
          <w:bCs/>
        </w:rPr>
        <w:t>:</w:t>
      </w:r>
      <w:r w:rsidRPr="00D823CE">
        <w:rPr>
          <w:rFonts w:ascii="Arial" w:hAnsi="Arial" w:cs="Arial"/>
        </w:rPr>
        <w:t xml:space="preserve"> </w:t>
      </w:r>
      <w:r w:rsidR="0070197E" w:rsidRPr="00D823CE">
        <w:rPr>
          <w:rFonts w:ascii="Arial" w:hAnsi="Arial" w:cs="Arial"/>
        </w:rPr>
        <w:t xml:space="preserve"> 2</w:t>
      </w:r>
      <w:r w:rsidR="00373F38">
        <w:rPr>
          <w:rFonts w:ascii="Arial" w:hAnsi="Arial" w:cs="Arial"/>
        </w:rPr>
        <w:t>5</w:t>
      </w:r>
      <w:r w:rsidR="0070197E" w:rsidRPr="00D823CE">
        <w:rPr>
          <w:rFonts w:ascii="Arial" w:hAnsi="Arial" w:cs="Arial"/>
        </w:rPr>
        <w:t>/0</w:t>
      </w:r>
      <w:r w:rsidR="00CB7D22">
        <w:rPr>
          <w:rFonts w:ascii="Arial" w:hAnsi="Arial" w:cs="Arial"/>
        </w:rPr>
        <w:t>6</w:t>
      </w:r>
      <w:r w:rsidR="0070197E" w:rsidRPr="00D823CE">
        <w:rPr>
          <w:rFonts w:ascii="Arial" w:hAnsi="Arial" w:cs="Arial"/>
        </w:rPr>
        <w:t>/2025</w:t>
      </w:r>
    </w:p>
    <w:p w14:paraId="6EAB242D" w14:textId="664A8C6B" w:rsidR="002C2B16" w:rsidRPr="00D823CE" w:rsidRDefault="006A7103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HORA</w:t>
      </w:r>
      <w:r w:rsidR="002F29DB" w:rsidRPr="00D823CE">
        <w:rPr>
          <w:rFonts w:ascii="Arial" w:hAnsi="Arial" w:cs="Arial"/>
          <w:b/>
          <w:bCs/>
        </w:rPr>
        <w:t>:</w:t>
      </w:r>
      <w:r w:rsidR="002F29DB" w:rsidRPr="00D823CE">
        <w:rPr>
          <w:rFonts w:ascii="Arial" w:hAnsi="Arial" w:cs="Arial"/>
        </w:rPr>
        <w:t xml:space="preserve"> </w:t>
      </w:r>
      <w:r w:rsidR="0070197E" w:rsidRPr="00D823CE">
        <w:rPr>
          <w:rFonts w:ascii="Arial" w:hAnsi="Arial" w:cs="Arial"/>
        </w:rPr>
        <w:t xml:space="preserve"> 1</w:t>
      </w:r>
      <w:r w:rsidR="00CB7D22">
        <w:rPr>
          <w:rFonts w:ascii="Arial" w:hAnsi="Arial" w:cs="Arial"/>
        </w:rPr>
        <w:t>0</w:t>
      </w:r>
      <w:r w:rsidR="0070197E" w:rsidRPr="00D823CE">
        <w:rPr>
          <w:rFonts w:ascii="Arial" w:hAnsi="Arial" w:cs="Arial"/>
        </w:rPr>
        <w:t>:</w:t>
      </w:r>
      <w:r w:rsidR="00CB7D22">
        <w:rPr>
          <w:rFonts w:ascii="Arial" w:hAnsi="Arial" w:cs="Arial"/>
        </w:rPr>
        <w:t>0</w:t>
      </w:r>
      <w:r w:rsidR="0070197E" w:rsidRPr="00D823CE">
        <w:rPr>
          <w:rFonts w:ascii="Arial" w:hAnsi="Arial" w:cs="Arial"/>
        </w:rPr>
        <w:t xml:space="preserve">0 </w:t>
      </w:r>
      <w:r w:rsidR="00E46B9B" w:rsidRPr="00D823CE">
        <w:rPr>
          <w:rFonts w:ascii="Arial" w:hAnsi="Arial" w:cs="Arial"/>
        </w:rPr>
        <w:t>p.m.</w:t>
      </w:r>
    </w:p>
    <w:p w14:paraId="7991FBAC" w14:textId="7B3EE149" w:rsidR="002C2B16" w:rsidRPr="00D823CE" w:rsidRDefault="00D823CE" w:rsidP="00CB7D22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LUGAR O MEDIO</w:t>
      </w:r>
      <w:r w:rsidR="002F29DB" w:rsidRPr="00D823CE">
        <w:rPr>
          <w:rFonts w:ascii="Arial" w:hAnsi="Arial" w:cs="Arial"/>
          <w:b/>
          <w:bCs/>
        </w:rPr>
        <w:t>:</w:t>
      </w:r>
      <w:r w:rsidR="002F29DB" w:rsidRPr="00D823CE">
        <w:rPr>
          <w:rFonts w:ascii="Arial" w:hAnsi="Arial" w:cs="Arial"/>
        </w:rPr>
        <w:t xml:space="preserve"> </w:t>
      </w:r>
      <w:r w:rsidR="00CB7D22">
        <w:rPr>
          <w:rFonts w:ascii="Arial" w:hAnsi="Arial" w:cs="Arial"/>
        </w:rPr>
        <w:t>Reunión a través de meet.</w:t>
      </w:r>
    </w:p>
    <w:p w14:paraId="72FC9B7E" w14:textId="5FE628E2" w:rsidR="006A7103" w:rsidRDefault="006A7103" w:rsidP="0070197E">
      <w:pPr>
        <w:jc w:val="right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A7103" w:rsidRPr="00D823CE" w14:paraId="5BE85800" w14:textId="77777777" w:rsidTr="006A7103">
        <w:tc>
          <w:tcPr>
            <w:tcW w:w="4390" w:type="dxa"/>
          </w:tcPr>
          <w:p w14:paraId="3BF4A647" w14:textId="33DF8D38" w:rsidR="006A7103" w:rsidRPr="00D823CE" w:rsidRDefault="00E46B9B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REUNIÓN</w:t>
            </w:r>
            <w:r w:rsidR="00D823CE" w:rsidRPr="00D823CE">
              <w:rPr>
                <w:rFonts w:ascii="Arial" w:hAnsi="Arial" w:cs="Arial"/>
                <w:b/>
                <w:bCs/>
              </w:rPr>
              <w:t xml:space="preserve"> CREADA POR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</w:t>
            </w:r>
            <w:r w:rsidR="00CB7D22">
              <w:rPr>
                <w:rFonts w:ascii="Arial" w:hAnsi="Arial" w:cs="Arial"/>
              </w:rPr>
              <w:t>Jessica Boxtha Martin.</w:t>
            </w:r>
            <w:r w:rsidR="006A7103" w:rsidRPr="00D823CE">
              <w:rPr>
                <w:rFonts w:ascii="Arial" w:hAnsi="Arial" w:cs="Arial"/>
              </w:rPr>
              <w:t xml:space="preserve">                                  </w:t>
            </w:r>
          </w:p>
          <w:p w14:paraId="2106BD05" w14:textId="77777777" w:rsidR="006A7103" w:rsidRPr="00D823CE" w:rsidRDefault="006A7103" w:rsidP="006A71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0" w:type="dxa"/>
          </w:tcPr>
          <w:p w14:paraId="1A8E3087" w14:textId="132EF46A" w:rsidR="006A7103" w:rsidRPr="00D823CE" w:rsidRDefault="00D823CE" w:rsidP="0070197E">
            <w:pPr>
              <w:jc w:val="right"/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REDACTOR DEL ACTA:</w:t>
            </w:r>
            <w:r w:rsidRPr="00D823CE">
              <w:rPr>
                <w:rFonts w:ascii="Arial" w:hAnsi="Arial" w:cs="Arial"/>
              </w:rPr>
              <w:t xml:space="preserve"> </w:t>
            </w:r>
            <w:r w:rsidR="006A7103" w:rsidRPr="00D823CE">
              <w:rPr>
                <w:rFonts w:ascii="Arial" w:hAnsi="Arial" w:cs="Arial"/>
              </w:rPr>
              <w:t>Jessica Boxtha Martin</w:t>
            </w:r>
          </w:p>
        </w:tc>
      </w:tr>
      <w:tr w:rsidR="006A7103" w:rsidRPr="00D823CE" w14:paraId="303EBAB5" w14:textId="77777777" w:rsidTr="006A7103">
        <w:tc>
          <w:tcPr>
            <w:tcW w:w="4390" w:type="dxa"/>
          </w:tcPr>
          <w:p w14:paraId="7B84D13C" w14:textId="68DEEB13" w:rsidR="006A7103" w:rsidRPr="00D823CE" w:rsidRDefault="00D823CE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TIPO DE REUNIÓN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</w:t>
            </w:r>
            <w:r w:rsidR="00CB7D22">
              <w:rPr>
                <w:rFonts w:ascii="Arial" w:hAnsi="Arial" w:cs="Arial"/>
              </w:rPr>
              <w:t>Revisión de avance y resolución de dudas.</w:t>
            </w:r>
          </w:p>
        </w:tc>
        <w:tc>
          <w:tcPr>
            <w:tcW w:w="4390" w:type="dxa"/>
          </w:tcPr>
          <w:p w14:paraId="315BF7D0" w14:textId="560C9AB0" w:rsidR="006A7103" w:rsidRPr="00D823CE" w:rsidRDefault="00D823CE" w:rsidP="006A7103">
            <w:pPr>
              <w:jc w:val="right"/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ASISTENTES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8</w:t>
            </w:r>
          </w:p>
        </w:tc>
      </w:tr>
      <w:tr w:rsidR="006A7103" w:rsidRPr="00D823CE" w14:paraId="05EFC8C8" w14:textId="77777777" w:rsidTr="006A7103">
        <w:tc>
          <w:tcPr>
            <w:tcW w:w="4390" w:type="dxa"/>
          </w:tcPr>
          <w:p w14:paraId="1CCAB362" w14:textId="1ECB6371" w:rsidR="006A7103" w:rsidRPr="00D823CE" w:rsidRDefault="00D823CE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RELATOR(A):</w:t>
            </w:r>
            <w:r w:rsidRPr="00D823CE">
              <w:rPr>
                <w:rFonts w:ascii="Arial" w:hAnsi="Arial" w:cs="Arial"/>
              </w:rPr>
              <w:t xml:space="preserve"> </w:t>
            </w:r>
            <w:r w:rsidR="006A7103" w:rsidRPr="00D823CE">
              <w:rPr>
                <w:rFonts w:ascii="Arial" w:hAnsi="Arial" w:cs="Arial"/>
              </w:rPr>
              <w:t xml:space="preserve">Uriel </w:t>
            </w:r>
            <w:r w:rsidR="00E46B9B" w:rsidRPr="00D823CE">
              <w:rPr>
                <w:rFonts w:ascii="Arial" w:hAnsi="Arial" w:cs="Arial"/>
              </w:rPr>
              <w:t>Isaí</w:t>
            </w:r>
            <w:r w:rsidR="006A7103" w:rsidRPr="00D823CE">
              <w:rPr>
                <w:rFonts w:ascii="Arial" w:hAnsi="Arial" w:cs="Arial"/>
              </w:rPr>
              <w:t xml:space="preserve"> Ortiz Pérez                                   </w:t>
            </w:r>
          </w:p>
          <w:p w14:paraId="437F5591" w14:textId="77777777" w:rsidR="006A7103" w:rsidRPr="00D823CE" w:rsidRDefault="006A7103" w:rsidP="006A7103">
            <w:pPr>
              <w:rPr>
                <w:rFonts w:ascii="Arial" w:hAnsi="Arial" w:cs="Arial"/>
              </w:rPr>
            </w:pPr>
          </w:p>
        </w:tc>
        <w:tc>
          <w:tcPr>
            <w:tcW w:w="4390" w:type="dxa"/>
          </w:tcPr>
          <w:p w14:paraId="07027FDC" w14:textId="5833A28A" w:rsidR="006A7103" w:rsidRPr="00D823CE" w:rsidRDefault="006A7103" w:rsidP="006A7103">
            <w:pPr>
              <w:jc w:val="right"/>
              <w:rPr>
                <w:rFonts w:ascii="Arial" w:hAnsi="Arial" w:cs="Arial"/>
              </w:rPr>
            </w:pPr>
          </w:p>
        </w:tc>
      </w:tr>
    </w:tbl>
    <w:p w14:paraId="1BBB4689" w14:textId="77777777" w:rsidR="006A7103" w:rsidRDefault="006A7103" w:rsidP="0070197E">
      <w:pPr>
        <w:jc w:val="right"/>
      </w:pPr>
    </w:p>
    <w:p w14:paraId="2A01C1D8" w14:textId="77777777" w:rsidR="002C2B16" w:rsidRDefault="002F29DB">
      <w:pPr>
        <w:pStyle w:val="Ttulo2"/>
      </w:pPr>
      <w:r>
        <w:t>2. Participantes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0E67" w14:paraId="1D6C010F" w14:textId="77777777">
        <w:tc>
          <w:tcPr>
            <w:tcW w:w="2880" w:type="dxa"/>
          </w:tcPr>
          <w:p w14:paraId="2076565C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2880" w:type="dxa"/>
          </w:tcPr>
          <w:p w14:paraId="76DBC78F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Cargo/Rol</w:t>
            </w:r>
          </w:p>
        </w:tc>
        <w:tc>
          <w:tcPr>
            <w:tcW w:w="2880" w:type="dxa"/>
          </w:tcPr>
          <w:p w14:paraId="6883A55E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Firma o asistencia</w:t>
            </w:r>
          </w:p>
        </w:tc>
      </w:tr>
      <w:tr w:rsidR="00BA0E67" w14:paraId="77F4DA2D" w14:textId="77777777">
        <w:tc>
          <w:tcPr>
            <w:tcW w:w="2880" w:type="dxa"/>
          </w:tcPr>
          <w:p w14:paraId="5371643B" w14:textId="1FEB01C0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Ortiz Pérez Uriel Isaí</w:t>
            </w:r>
          </w:p>
        </w:tc>
        <w:tc>
          <w:tcPr>
            <w:tcW w:w="2880" w:type="dxa"/>
          </w:tcPr>
          <w:p w14:paraId="401F05B9" w14:textId="52B30BA6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(PM)</w:t>
            </w:r>
          </w:p>
        </w:tc>
        <w:tc>
          <w:tcPr>
            <w:tcW w:w="2880" w:type="dxa"/>
          </w:tcPr>
          <w:p w14:paraId="012B5F54" w14:textId="6F37722E" w:rsidR="002C2B16" w:rsidRDefault="00CB7D22" w:rsidP="00FE50F2">
            <w:pPr>
              <w:jc w:val="center"/>
            </w:pPr>
            <w:r w:rsidRPr="00CB7D22">
              <w:rPr>
                <w:noProof/>
              </w:rPr>
              <w:drawing>
                <wp:inline distT="0" distB="0" distL="0" distR="0" wp14:anchorId="3D24428D" wp14:editId="1FF3F8EE">
                  <wp:extent cx="669301" cy="52057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117" t="25202" r="23958" b="17492"/>
                          <a:stretch/>
                        </pic:blipFill>
                        <pic:spPr bwMode="auto">
                          <a:xfrm>
                            <a:off x="0" y="0"/>
                            <a:ext cx="672014" cy="5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67" w14:paraId="6159A052" w14:textId="77777777">
        <w:tc>
          <w:tcPr>
            <w:tcW w:w="2880" w:type="dxa"/>
          </w:tcPr>
          <w:p w14:paraId="0762E730" w14:textId="4C400F4F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Boxtha Martin Jessica</w:t>
            </w:r>
          </w:p>
        </w:tc>
        <w:tc>
          <w:tcPr>
            <w:tcW w:w="2880" w:type="dxa"/>
          </w:tcPr>
          <w:p w14:paraId="784BDE99" w14:textId="1BE6F186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Office (PMO</w:t>
            </w:r>
            <w:r w:rsidR="00D06C21">
              <w:rPr>
                <w:rFonts w:ascii="Arial" w:hAnsi="Arial" w:cs="Arial"/>
              </w:rPr>
              <w:t>)</w:t>
            </w:r>
          </w:p>
        </w:tc>
        <w:tc>
          <w:tcPr>
            <w:tcW w:w="2880" w:type="dxa"/>
          </w:tcPr>
          <w:p w14:paraId="3761F28E" w14:textId="7EEC3BA3" w:rsidR="00BA0E67" w:rsidRDefault="00BA0E67" w:rsidP="00881B79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F16C3CA" wp14:editId="44720D28">
                  <wp:extent cx="1081828" cy="470848"/>
                  <wp:effectExtent l="0" t="0" r="444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104" b="13815"/>
                          <a:stretch/>
                        </pic:blipFill>
                        <pic:spPr bwMode="auto">
                          <a:xfrm>
                            <a:off x="0" y="0"/>
                            <a:ext cx="1093074" cy="475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A77C56" w14:textId="77777777" w:rsidR="002C2B16" w:rsidRDefault="002C2B16"/>
        </w:tc>
      </w:tr>
      <w:tr w:rsidR="00BA0E67" w14:paraId="49DF431C" w14:textId="77777777">
        <w:tc>
          <w:tcPr>
            <w:tcW w:w="2880" w:type="dxa"/>
          </w:tcPr>
          <w:p w14:paraId="466842A7" w14:textId="68F51DFC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Pérez Juárez Alison Yuridia</w:t>
            </w:r>
          </w:p>
        </w:tc>
        <w:tc>
          <w:tcPr>
            <w:tcW w:w="2880" w:type="dxa"/>
          </w:tcPr>
          <w:p w14:paraId="28D1EAD8" w14:textId="10D0A1BE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Software Quality Assurance (SQA)</w:t>
            </w:r>
          </w:p>
        </w:tc>
        <w:tc>
          <w:tcPr>
            <w:tcW w:w="2880" w:type="dxa"/>
          </w:tcPr>
          <w:p w14:paraId="52C3C466" w14:textId="6CC41A1C" w:rsidR="00BA0E67" w:rsidRDefault="00BA0E67" w:rsidP="00BA0E67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C278270" wp14:editId="405EC48A">
                  <wp:extent cx="970726" cy="73015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23033" b="81545" l="10000" r="91019">
                                        <a14:foregroundMark x1="31204" y1="42132" x2="31204" y2="42132"/>
                                        <a14:foregroundMark x1="91019" y1="33548" x2="91019" y2="3354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06" b="17686"/>
                          <a:stretch/>
                        </pic:blipFill>
                        <pic:spPr bwMode="auto">
                          <a:xfrm>
                            <a:off x="0" y="0"/>
                            <a:ext cx="992806" cy="74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2B22B5" w14:textId="77777777" w:rsidR="002C2B16" w:rsidRDefault="002C2B16"/>
        </w:tc>
      </w:tr>
      <w:tr w:rsidR="00BA0E67" w14:paraId="1710A09E" w14:textId="77777777">
        <w:tc>
          <w:tcPr>
            <w:tcW w:w="2880" w:type="dxa"/>
          </w:tcPr>
          <w:p w14:paraId="151E5C58" w14:textId="7F360EED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Torres Cruz Daniel</w:t>
            </w:r>
          </w:p>
        </w:tc>
        <w:tc>
          <w:tcPr>
            <w:tcW w:w="2880" w:type="dxa"/>
          </w:tcPr>
          <w:p w14:paraId="48C96745" w14:textId="690987A2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6B2EF50E" w14:textId="41904386" w:rsidR="00BA0E67" w:rsidRDefault="00BA0E67" w:rsidP="00BA0E67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2ECA2D1" wp14:editId="447F1511">
                  <wp:extent cx="719941" cy="855096"/>
                  <wp:effectExtent l="8573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28076" cy="86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BB0F5" w14:textId="77777777" w:rsidR="002C2B16" w:rsidRDefault="002C2B16"/>
        </w:tc>
      </w:tr>
      <w:tr w:rsidR="00BA0E67" w14:paraId="5D5B2B70" w14:textId="77777777">
        <w:tc>
          <w:tcPr>
            <w:tcW w:w="2880" w:type="dxa"/>
          </w:tcPr>
          <w:p w14:paraId="73EE7961" w14:textId="06569182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lastRenderedPageBreak/>
              <w:t>Juárez Cabrera Víctor Manuel</w:t>
            </w:r>
          </w:p>
        </w:tc>
        <w:tc>
          <w:tcPr>
            <w:tcW w:w="2880" w:type="dxa"/>
          </w:tcPr>
          <w:p w14:paraId="1EB36FFB" w14:textId="2DA5465E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64DBBFD5" w14:textId="40F019F3" w:rsidR="002C2B16" w:rsidRDefault="00FE50F2" w:rsidP="00FE50F2">
            <w:pPr>
              <w:jc w:val="center"/>
            </w:pPr>
            <w:r w:rsidRPr="00FE50F2">
              <w:rPr>
                <w:noProof/>
              </w:rPr>
              <w:drawing>
                <wp:inline distT="0" distB="0" distL="0" distR="0" wp14:anchorId="56205525" wp14:editId="316F4C6D">
                  <wp:extent cx="1133633" cy="485843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67" w14:paraId="68FAF039" w14:textId="77777777">
        <w:tc>
          <w:tcPr>
            <w:tcW w:w="2880" w:type="dxa"/>
          </w:tcPr>
          <w:p w14:paraId="019BE5E4" w14:textId="130DDFBF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Cruz Jiménez Ivan</w:t>
            </w:r>
          </w:p>
        </w:tc>
        <w:tc>
          <w:tcPr>
            <w:tcW w:w="2880" w:type="dxa"/>
          </w:tcPr>
          <w:p w14:paraId="54CF17C5" w14:textId="388948EF" w:rsidR="00D823CE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27CFC666" w14:textId="77777777" w:rsidR="00D823CE" w:rsidRDefault="00D823CE"/>
        </w:tc>
      </w:tr>
      <w:tr w:rsidR="00BA0E67" w14:paraId="08B10E72" w14:textId="77777777">
        <w:tc>
          <w:tcPr>
            <w:tcW w:w="2880" w:type="dxa"/>
          </w:tcPr>
          <w:p w14:paraId="637DC346" w14:textId="10FFCB79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Escamilla Martínez Alan</w:t>
            </w:r>
          </w:p>
        </w:tc>
        <w:tc>
          <w:tcPr>
            <w:tcW w:w="2880" w:type="dxa"/>
          </w:tcPr>
          <w:p w14:paraId="6AB951A2" w14:textId="244A9A4B" w:rsidR="00D823CE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Tester (TST)</w:t>
            </w:r>
          </w:p>
        </w:tc>
        <w:tc>
          <w:tcPr>
            <w:tcW w:w="2880" w:type="dxa"/>
          </w:tcPr>
          <w:p w14:paraId="17F72C79" w14:textId="712A8575" w:rsidR="00D5492E" w:rsidRDefault="00D5492E" w:rsidP="00D5492E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478C3AA" wp14:editId="592B286F">
                  <wp:extent cx="711129" cy="342198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87" b="16237"/>
                          <a:stretch/>
                        </pic:blipFill>
                        <pic:spPr bwMode="auto">
                          <a:xfrm>
                            <a:off x="0" y="0"/>
                            <a:ext cx="727168" cy="34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7DA1B2" w14:textId="77777777" w:rsidR="00D823CE" w:rsidRDefault="00D823CE"/>
        </w:tc>
      </w:tr>
      <w:tr w:rsidR="00BA0E67" w14:paraId="27DB0E00" w14:textId="77777777">
        <w:tc>
          <w:tcPr>
            <w:tcW w:w="2880" w:type="dxa"/>
          </w:tcPr>
          <w:p w14:paraId="7F3AAE01" w14:textId="665B3AAB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Trejo Román Damaris Nazareth</w:t>
            </w:r>
          </w:p>
        </w:tc>
        <w:tc>
          <w:tcPr>
            <w:tcW w:w="2880" w:type="dxa"/>
          </w:tcPr>
          <w:p w14:paraId="09325AEC" w14:textId="669CAE5B" w:rsidR="00D823CE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Software Configuration Management (SCM)</w:t>
            </w:r>
          </w:p>
        </w:tc>
        <w:tc>
          <w:tcPr>
            <w:tcW w:w="2880" w:type="dxa"/>
          </w:tcPr>
          <w:p w14:paraId="6BD6BB44" w14:textId="5476BE76" w:rsidR="00D823CE" w:rsidRDefault="00FE50F2" w:rsidP="00FE50F2">
            <w:pPr>
              <w:jc w:val="center"/>
            </w:pPr>
            <w:r w:rsidRPr="00FE50F2">
              <w:rPr>
                <w:noProof/>
              </w:rPr>
              <w:drawing>
                <wp:inline distT="0" distB="0" distL="0" distR="0" wp14:anchorId="6A7598BF" wp14:editId="6E684EF1">
                  <wp:extent cx="533400" cy="512064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39" cy="51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E5875" w14:textId="77777777" w:rsidR="002C2B16" w:rsidRDefault="002F29DB">
      <w:pPr>
        <w:pStyle w:val="Ttulo2"/>
      </w:pPr>
      <w:r>
        <w:t>3. Orden del Día / Temas a Tratar</w:t>
      </w:r>
    </w:p>
    <w:p w14:paraId="0EB44225" w14:textId="4AA76484" w:rsidR="002C2B16" w:rsidRDefault="002F29DB">
      <w:r>
        <w:t xml:space="preserve">1. </w:t>
      </w:r>
      <w:r w:rsidR="00FE50F2">
        <w:t>Avances del proyecto.</w:t>
      </w:r>
    </w:p>
    <w:p w14:paraId="345A3D6A" w14:textId="0E4374D5" w:rsidR="002C2B16" w:rsidRDefault="002C2B16"/>
    <w:p w14:paraId="04F2D94A" w14:textId="0DA5A888" w:rsidR="002C2B16" w:rsidRDefault="002C2B16"/>
    <w:p w14:paraId="73868DD3" w14:textId="77777777" w:rsidR="002C2B16" w:rsidRDefault="002F29DB">
      <w:pPr>
        <w:pStyle w:val="Ttulo2"/>
      </w:pPr>
      <w:r>
        <w:t>4. Desarrollo de la Reunión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977"/>
        <w:gridCol w:w="3253"/>
      </w:tblGrid>
      <w:tr w:rsidR="002C2B16" w14:paraId="45D59076" w14:textId="77777777" w:rsidTr="00D06C21">
        <w:tc>
          <w:tcPr>
            <w:tcW w:w="2410" w:type="dxa"/>
          </w:tcPr>
          <w:p w14:paraId="0BFBBC5C" w14:textId="77777777" w:rsidR="002C2B16" w:rsidRPr="00E22A0B" w:rsidRDefault="002F29DB">
            <w:pPr>
              <w:rPr>
                <w:b/>
                <w:bCs/>
              </w:rPr>
            </w:pPr>
            <w:r w:rsidRPr="00E22A0B">
              <w:rPr>
                <w:b/>
                <w:bCs/>
              </w:rPr>
              <w:t>Tema tratado</w:t>
            </w:r>
          </w:p>
        </w:tc>
        <w:tc>
          <w:tcPr>
            <w:tcW w:w="2977" w:type="dxa"/>
          </w:tcPr>
          <w:p w14:paraId="5375CDB1" w14:textId="77777777" w:rsidR="002C2B16" w:rsidRPr="00E22A0B" w:rsidRDefault="002F29DB">
            <w:pPr>
              <w:rPr>
                <w:b/>
                <w:bCs/>
              </w:rPr>
            </w:pPr>
            <w:r w:rsidRPr="00E22A0B">
              <w:rPr>
                <w:b/>
                <w:bCs/>
              </w:rPr>
              <w:t>Discusión / Observaciones importantes</w:t>
            </w:r>
          </w:p>
        </w:tc>
        <w:tc>
          <w:tcPr>
            <w:tcW w:w="3253" w:type="dxa"/>
          </w:tcPr>
          <w:p w14:paraId="6960E8F3" w14:textId="77777777" w:rsidR="002C2B16" w:rsidRPr="00E22A0B" w:rsidRDefault="002F29DB">
            <w:pPr>
              <w:rPr>
                <w:b/>
                <w:bCs/>
              </w:rPr>
            </w:pPr>
            <w:r w:rsidRPr="00E22A0B">
              <w:rPr>
                <w:b/>
                <w:bCs/>
              </w:rPr>
              <w:t>Decisiones o acuerdos</w:t>
            </w:r>
          </w:p>
        </w:tc>
      </w:tr>
      <w:tr w:rsidR="002C2B16" w14:paraId="723C90BD" w14:textId="77777777" w:rsidTr="00D06C21">
        <w:tc>
          <w:tcPr>
            <w:tcW w:w="2410" w:type="dxa"/>
          </w:tcPr>
          <w:p w14:paraId="2D13E512" w14:textId="5F3C7204" w:rsidR="002C2B16" w:rsidRDefault="00FE50F2">
            <w:r>
              <w:t>Avances del proyecto</w:t>
            </w:r>
          </w:p>
        </w:tc>
        <w:tc>
          <w:tcPr>
            <w:tcW w:w="2977" w:type="dxa"/>
          </w:tcPr>
          <w:p w14:paraId="6F47B416" w14:textId="07F7CC89" w:rsidR="002C2B16" w:rsidRDefault="006D57E1">
            <w:r>
              <w:t xml:space="preserve">Se </w:t>
            </w:r>
            <w:r w:rsidR="00D5492E">
              <w:t xml:space="preserve">reviso el avance de los </w:t>
            </w:r>
            <w:r w:rsidR="00D06C21">
              <w:t>módulos</w:t>
            </w:r>
            <w:r w:rsidR="00D5492E">
              <w:t xml:space="preserve"> desarrollados</w:t>
            </w:r>
            <w:r w:rsidR="00654798">
              <w:t>, si hubo algún inconveniente y</w:t>
            </w:r>
            <w:r w:rsidR="00373F38">
              <w:t xml:space="preserve"> que tanto se lleva del proyecto</w:t>
            </w:r>
            <w:r w:rsidR="00E22A0B">
              <w:t>.</w:t>
            </w:r>
          </w:p>
        </w:tc>
        <w:tc>
          <w:tcPr>
            <w:tcW w:w="3253" w:type="dxa"/>
          </w:tcPr>
          <w:p w14:paraId="4F51463C" w14:textId="77777777" w:rsidR="00B35339" w:rsidRDefault="00B0430C">
            <w:r>
              <w:t xml:space="preserve">Se realizo 8 casos de prueba al modulo de login. Esperando </w:t>
            </w:r>
            <w:r w:rsidR="00654798">
              <w:t>cambios y</w:t>
            </w:r>
            <w:r w:rsidR="004E468B">
              <w:t xml:space="preserve"> correcciones por parte del programador</w:t>
            </w:r>
            <w:r w:rsidR="00654798">
              <w:t>.</w:t>
            </w:r>
          </w:p>
          <w:p w14:paraId="57FAB5F1" w14:textId="486E6016" w:rsidR="00654798" w:rsidRDefault="00654798">
            <w:r>
              <w:t>Se hicieron modificaciones en los requerimientos.</w:t>
            </w:r>
          </w:p>
          <w:p w14:paraId="4D690E4C" w14:textId="3DD6292A" w:rsidR="00654798" w:rsidRDefault="00654798">
            <w:r>
              <w:t>Se platico el acuerdo al que llegaron los programadores sobre la nueva modificación.</w:t>
            </w:r>
          </w:p>
          <w:p w14:paraId="2CD493F3" w14:textId="738532CC" w:rsidR="00654798" w:rsidRDefault="00654798"/>
        </w:tc>
      </w:tr>
    </w:tbl>
    <w:p w14:paraId="5F0973A0" w14:textId="2F2B0919" w:rsidR="00654798" w:rsidRDefault="00654798"/>
    <w:p w14:paraId="092D6FEA" w14:textId="6BB51E39" w:rsidR="00BA0E67" w:rsidRDefault="00654798">
      <w:r>
        <w:br w:type="page"/>
      </w:r>
    </w:p>
    <w:p w14:paraId="32D46AA4" w14:textId="77777777" w:rsidR="002C2B16" w:rsidRDefault="002F29DB">
      <w:pPr>
        <w:pStyle w:val="Ttulo2"/>
      </w:pPr>
      <w:r>
        <w:lastRenderedPageBreak/>
        <w:t>5. Tareas y Responsables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C2B16" w14:paraId="4D41F5B5" w14:textId="77777777">
        <w:tc>
          <w:tcPr>
            <w:tcW w:w="2160" w:type="dxa"/>
          </w:tcPr>
          <w:p w14:paraId="1A0BDDE3" w14:textId="77777777" w:rsidR="002C2B16" w:rsidRDefault="002F29DB">
            <w:r>
              <w:t>Tarea/Actividad</w:t>
            </w:r>
          </w:p>
        </w:tc>
        <w:tc>
          <w:tcPr>
            <w:tcW w:w="2160" w:type="dxa"/>
          </w:tcPr>
          <w:p w14:paraId="544C0BCE" w14:textId="77777777" w:rsidR="002C2B16" w:rsidRDefault="002F29DB">
            <w:r>
              <w:t>Responsable</w:t>
            </w:r>
          </w:p>
        </w:tc>
        <w:tc>
          <w:tcPr>
            <w:tcW w:w="2160" w:type="dxa"/>
          </w:tcPr>
          <w:p w14:paraId="046DBC79" w14:textId="77777777" w:rsidR="002C2B16" w:rsidRDefault="002F29DB">
            <w:r>
              <w:t>Fecha compromiso</w:t>
            </w:r>
          </w:p>
        </w:tc>
        <w:tc>
          <w:tcPr>
            <w:tcW w:w="2160" w:type="dxa"/>
          </w:tcPr>
          <w:p w14:paraId="00E4313F" w14:textId="77777777" w:rsidR="002C2B16" w:rsidRDefault="002F29DB">
            <w:r>
              <w:t>Estado</w:t>
            </w:r>
          </w:p>
        </w:tc>
      </w:tr>
      <w:tr w:rsidR="00EB4A94" w14:paraId="3C02C114" w14:textId="77777777">
        <w:tc>
          <w:tcPr>
            <w:tcW w:w="2160" w:type="dxa"/>
          </w:tcPr>
          <w:p w14:paraId="6CA4A115" w14:textId="50B5E804" w:rsidR="00EB4A94" w:rsidRDefault="00EB4A94" w:rsidP="00E46B9B">
            <w:r>
              <w:t>Modulo Inventario</w:t>
            </w:r>
          </w:p>
        </w:tc>
        <w:tc>
          <w:tcPr>
            <w:tcW w:w="2160" w:type="dxa"/>
          </w:tcPr>
          <w:p w14:paraId="02C4A5E8" w14:textId="65A4340C" w:rsidR="00EB4A94" w:rsidRPr="006D57E1" w:rsidRDefault="00EB4A94" w:rsidP="00E46B9B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Juárez Cabrera Víctor Manuel</w:t>
            </w:r>
          </w:p>
        </w:tc>
        <w:tc>
          <w:tcPr>
            <w:tcW w:w="2160" w:type="dxa"/>
          </w:tcPr>
          <w:p w14:paraId="4D1D71BF" w14:textId="0AA18D27" w:rsidR="00EB4A94" w:rsidRDefault="00E22A0B" w:rsidP="00E46B9B">
            <w:r>
              <w:t>30</w:t>
            </w:r>
            <w:r w:rsidR="00D5492E">
              <w:t>/06/2025</w:t>
            </w:r>
          </w:p>
        </w:tc>
        <w:tc>
          <w:tcPr>
            <w:tcW w:w="2160" w:type="dxa"/>
          </w:tcPr>
          <w:p w14:paraId="7DA19CA1" w14:textId="6EE4F165" w:rsidR="00EB4A94" w:rsidRDefault="00E22A0B" w:rsidP="00E46B9B">
            <w:r>
              <w:t>Pendiente</w:t>
            </w:r>
          </w:p>
        </w:tc>
      </w:tr>
      <w:tr w:rsidR="00FE50F2" w14:paraId="776E953B" w14:textId="77777777">
        <w:tc>
          <w:tcPr>
            <w:tcW w:w="2160" w:type="dxa"/>
          </w:tcPr>
          <w:p w14:paraId="507764D5" w14:textId="63821F2E" w:rsidR="00FE50F2" w:rsidRDefault="00FE50F2" w:rsidP="00E46B9B">
            <w:r>
              <w:t>Testing modulo login</w:t>
            </w:r>
            <w:r w:rsidR="00654798">
              <w:t xml:space="preserve"> corregido.</w:t>
            </w:r>
          </w:p>
        </w:tc>
        <w:tc>
          <w:tcPr>
            <w:tcW w:w="2160" w:type="dxa"/>
          </w:tcPr>
          <w:p w14:paraId="0F641793" w14:textId="3803C722" w:rsidR="00FE50F2" w:rsidRPr="006D57E1" w:rsidRDefault="00EB4A94" w:rsidP="00E46B9B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Escamilla Martínez Alan</w:t>
            </w:r>
          </w:p>
        </w:tc>
        <w:tc>
          <w:tcPr>
            <w:tcW w:w="2160" w:type="dxa"/>
          </w:tcPr>
          <w:p w14:paraId="0DE90DDD" w14:textId="0C5AE1FB" w:rsidR="00FE50F2" w:rsidRDefault="00D5492E" w:rsidP="00E46B9B">
            <w:r>
              <w:t>2</w:t>
            </w:r>
            <w:r w:rsidR="00654798">
              <w:t>7</w:t>
            </w:r>
            <w:r>
              <w:t>/06/2025</w:t>
            </w:r>
          </w:p>
        </w:tc>
        <w:tc>
          <w:tcPr>
            <w:tcW w:w="2160" w:type="dxa"/>
          </w:tcPr>
          <w:p w14:paraId="40C59840" w14:textId="52DD5FDB" w:rsidR="00FE50F2" w:rsidRDefault="00654798" w:rsidP="00E46B9B">
            <w:r>
              <w:t>Pendiente</w:t>
            </w:r>
          </w:p>
        </w:tc>
      </w:tr>
      <w:tr w:rsidR="00E22A0B" w14:paraId="376FA3FD" w14:textId="77777777">
        <w:tc>
          <w:tcPr>
            <w:tcW w:w="2160" w:type="dxa"/>
          </w:tcPr>
          <w:p w14:paraId="4C058817" w14:textId="573D6F7A" w:rsidR="00E22A0B" w:rsidRDefault="00E22A0B" w:rsidP="00E46B9B"/>
        </w:tc>
        <w:tc>
          <w:tcPr>
            <w:tcW w:w="2160" w:type="dxa"/>
          </w:tcPr>
          <w:p w14:paraId="0B42A9A2" w14:textId="77777777" w:rsidR="00E22A0B" w:rsidRPr="006D57E1" w:rsidRDefault="00E22A0B" w:rsidP="00E46B9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7726613" w14:textId="77777777" w:rsidR="00E22A0B" w:rsidRDefault="00E22A0B" w:rsidP="00E46B9B"/>
        </w:tc>
        <w:tc>
          <w:tcPr>
            <w:tcW w:w="2160" w:type="dxa"/>
          </w:tcPr>
          <w:p w14:paraId="1AC29F8D" w14:textId="77777777" w:rsidR="00E22A0B" w:rsidRDefault="00E22A0B" w:rsidP="00E46B9B"/>
        </w:tc>
      </w:tr>
      <w:tr w:rsidR="00FE50F2" w14:paraId="35011B09" w14:textId="77777777">
        <w:tc>
          <w:tcPr>
            <w:tcW w:w="2160" w:type="dxa"/>
          </w:tcPr>
          <w:p w14:paraId="1CC9A135" w14:textId="77777777" w:rsidR="00FE50F2" w:rsidRDefault="00FE50F2" w:rsidP="00E46B9B"/>
        </w:tc>
        <w:tc>
          <w:tcPr>
            <w:tcW w:w="2160" w:type="dxa"/>
          </w:tcPr>
          <w:p w14:paraId="7E3A2147" w14:textId="77777777" w:rsidR="00FE50F2" w:rsidRPr="006D57E1" w:rsidRDefault="00FE50F2" w:rsidP="00E46B9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71B9562" w14:textId="77777777" w:rsidR="00FE50F2" w:rsidRDefault="00FE50F2" w:rsidP="00E46B9B"/>
        </w:tc>
        <w:tc>
          <w:tcPr>
            <w:tcW w:w="2160" w:type="dxa"/>
          </w:tcPr>
          <w:p w14:paraId="183E9C5B" w14:textId="77777777" w:rsidR="00FE50F2" w:rsidRDefault="00FE50F2" w:rsidP="00E46B9B"/>
        </w:tc>
      </w:tr>
      <w:tr w:rsidR="00FE50F2" w14:paraId="50116F72" w14:textId="77777777">
        <w:tc>
          <w:tcPr>
            <w:tcW w:w="2160" w:type="dxa"/>
          </w:tcPr>
          <w:p w14:paraId="283A19D0" w14:textId="77777777" w:rsidR="00FE50F2" w:rsidRDefault="00FE50F2" w:rsidP="00E46B9B"/>
        </w:tc>
        <w:tc>
          <w:tcPr>
            <w:tcW w:w="2160" w:type="dxa"/>
          </w:tcPr>
          <w:p w14:paraId="57FD05A5" w14:textId="77777777" w:rsidR="00FE50F2" w:rsidRPr="006D57E1" w:rsidRDefault="00FE50F2" w:rsidP="00E46B9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0CE76EA" w14:textId="77777777" w:rsidR="00FE50F2" w:rsidRDefault="00FE50F2" w:rsidP="00E46B9B"/>
        </w:tc>
        <w:tc>
          <w:tcPr>
            <w:tcW w:w="2160" w:type="dxa"/>
          </w:tcPr>
          <w:p w14:paraId="2BB4BF08" w14:textId="77777777" w:rsidR="00FE50F2" w:rsidRDefault="00FE50F2" w:rsidP="00E46B9B"/>
        </w:tc>
      </w:tr>
    </w:tbl>
    <w:p w14:paraId="7CF3FCB9" w14:textId="1DF35B2D" w:rsidR="002C2B16" w:rsidRDefault="00037638" w:rsidP="00037638">
      <w:r>
        <w:t xml:space="preserve"> </w:t>
      </w:r>
    </w:p>
    <w:sectPr w:rsidR="002C2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F5C"/>
    <w:rsid w:val="00034616"/>
    <w:rsid w:val="00037638"/>
    <w:rsid w:val="0006063C"/>
    <w:rsid w:val="000C7800"/>
    <w:rsid w:val="001077F5"/>
    <w:rsid w:val="0015074B"/>
    <w:rsid w:val="001F2E1D"/>
    <w:rsid w:val="0029639D"/>
    <w:rsid w:val="002C2B16"/>
    <w:rsid w:val="002F29DB"/>
    <w:rsid w:val="002F4952"/>
    <w:rsid w:val="00326F90"/>
    <w:rsid w:val="00373F38"/>
    <w:rsid w:val="004E468B"/>
    <w:rsid w:val="00544D93"/>
    <w:rsid w:val="00654798"/>
    <w:rsid w:val="006A7103"/>
    <w:rsid w:val="006D57E1"/>
    <w:rsid w:val="0070197E"/>
    <w:rsid w:val="00797A6D"/>
    <w:rsid w:val="008479D3"/>
    <w:rsid w:val="00881B79"/>
    <w:rsid w:val="00AA1D8D"/>
    <w:rsid w:val="00B0430C"/>
    <w:rsid w:val="00B35339"/>
    <w:rsid w:val="00B45CB4"/>
    <w:rsid w:val="00B47730"/>
    <w:rsid w:val="00BA0E67"/>
    <w:rsid w:val="00CB0664"/>
    <w:rsid w:val="00CB7D22"/>
    <w:rsid w:val="00D06C21"/>
    <w:rsid w:val="00D5492E"/>
    <w:rsid w:val="00D823CE"/>
    <w:rsid w:val="00E22A0B"/>
    <w:rsid w:val="00E46B9B"/>
    <w:rsid w:val="00EB4A94"/>
    <w:rsid w:val="00FC693F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F65E0"/>
  <w14:defaultImageDpi w14:val="330"/>
  <w15:docId w15:val="{F0DC33E9-53D3-416D-A5C4-F59DF0E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Misaki Mei</cp:lastModifiedBy>
  <cp:revision>5</cp:revision>
  <dcterms:created xsi:type="dcterms:W3CDTF">2025-06-26T02:35:00Z</dcterms:created>
  <dcterms:modified xsi:type="dcterms:W3CDTF">2025-06-26T04:21:00Z</dcterms:modified>
  <cp:category/>
</cp:coreProperties>
</file>