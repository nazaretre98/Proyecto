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FDA0" w14:textId="77777777" w:rsidR="002C2B16" w:rsidRDefault="002F29DB">
      <w:pPr>
        <w:pStyle w:val="Ttulo1"/>
      </w:pPr>
      <w:r>
        <w:t>📘 Bitácora de Reunión</w:t>
      </w:r>
    </w:p>
    <w:p w14:paraId="48FF9913" w14:textId="77777777" w:rsidR="002C2B16" w:rsidRDefault="002F29DB">
      <w:pPr>
        <w:pStyle w:val="Ttulo2"/>
      </w:pPr>
      <w:r>
        <w:t>1. Datos Generales</w:t>
      </w:r>
    </w:p>
    <w:p w14:paraId="10A03F5A" w14:textId="347E466A" w:rsidR="002C2B16" w:rsidRPr="00D823CE" w:rsidRDefault="002F29DB" w:rsidP="0070197E">
      <w:pPr>
        <w:jc w:val="right"/>
        <w:rPr>
          <w:rFonts w:ascii="Arial" w:hAnsi="Arial" w:cs="Arial"/>
        </w:rPr>
      </w:pPr>
      <w:r w:rsidRPr="00D823CE">
        <w:rPr>
          <w:rFonts w:ascii="Arial" w:hAnsi="Arial" w:cs="Arial"/>
          <w:b/>
          <w:bCs/>
        </w:rPr>
        <w:t>F</w:t>
      </w:r>
      <w:r w:rsidR="006A7103" w:rsidRPr="00D823CE">
        <w:rPr>
          <w:rFonts w:ascii="Arial" w:hAnsi="Arial" w:cs="Arial"/>
          <w:b/>
          <w:bCs/>
        </w:rPr>
        <w:t>ECHA</w:t>
      </w:r>
      <w:r w:rsidRPr="00D823CE">
        <w:rPr>
          <w:rFonts w:ascii="Arial" w:hAnsi="Arial" w:cs="Arial"/>
          <w:b/>
          <w:bCs/>
        </w:rPr>
        <w:t>:</w:t>
      </w:r>
      <w:r w:rsidRPr="00D823CE">
        <w:rPr>
          <w:rFonts w:ascii="Arial" w:hAnsi="Arial" w:cs="Arial"/>
        </w:rPr>
        <w:t xml:space="preserve"> </w:t>
      </w:r>
      <w:r w:rsidR="0070197E" w:rsidRPr="00D823CE">
        <w:rPr>
          <w:rFonts w:ascii="Arial" w:hAnsi="Arial" w:cs="Arial"/>
        </w:rPr>
        <w:t xml:space="preserve"> 22/05/2025</w:t>
      </w:r>
    </w:p>
    <w:p w14:paraId="6EAB242D" w14:textId="3612D023" w:rsidR="002C2B16" w:rsidRPr="00D823CE" w:rsidRDefault="006A7103" w:rsidP="0070197E">
      <w:pPr>
        <w:jc w:val="right"/>
        <w:rPr>
          <w:rFonts w:ascii="Arial" w:hAnsi="Arial" w:cs="Arial"/>
        </w:rPr>
      </w:pPr>
      <w:r w:rsidRPr="00D823CE">
        <w:rPr>
          <w:rFonts w:ascii="Arial" w:hAnsi="Arial" w:cs="Arial"/>
          <w:b/>
          <w:bCs/>
        </w:rPr>
        <w:t>HORA</w:t>
      </w:r>
      <w:r w:rsidR="002F29DB" w:rsidRPr="00D823CE">
        <w:rPr>
          <w:rFonts w:ascii="Arial" w:hAnsi="Arial" w:cs="Arial"/>
          <w:b/>
          <w:bCs/>
        </w:rPr>
        <w:t>:</w:t>
      </w:r>
      <w:r w:rsidR="002F29DB" w:rsidRPr="00D823CE">
        <w:rPr>
          <w:rFonts w:ascii="Arial" w:hAnsi="Arial" w:cs="Arial"/>
        </w:rPr>
        <w:t xml:space="preserve"> </w:t>
      </w:r>
      <w:r w:rsidR="0070197E" w:rsidRPr="00D823CE">
        <w:rPr>
          <w:rFonts w:ascii="Arial" w:hAnsi="Arial" w:cs="Arial"/>
        </w:rPr>
        <w:t xml:space="preserve"> 12:30 </w:t>
      </w:r>
      <w:r w:rsidR="00E46B9B" w:rsidRPr="00D823CE">
        <w:rPr>
          <w:rFonts w:ascii="Arial" w:hAnsi="Arial" w:cs="Arial"/>
        </w:rPr>
        <w:t>p.m.</w:t>
      </w:r>
    </w:p>
    <w:p w14:paraId="7CA06866" w14:textId="5946BA5A" w:rsidR="0070197E" w:rsidRPr="00D823CE" w:rsidRDefault="00D823CE" w:rsidP="0070197E">
      <w:pPr>
        <w:jc w:val="right"/>
        <w:rPr>
          <w:rFonts w:ascii="Arial" w:hAnsi="Arial" w:cs="Arial"/>
        </w:rPr>
      </w:pPr>
      <w:r w:rsidRPr="00D823CE">
        <w:rPr>
          <w:rFonts w:ascii="Arial" w:hAnsi="Arial" w:cs="Arial"/>
          <w:b/>
          <w:bCs/>
        </w:rPr>
        <w:t>LUGAR O MEDIO</w:t>
      </w:r>
      <w:r w:rsidR="002F29DB" w:rsidRPr="00D823CE">
        <w:rPr>
          <w:rFonts w:ascii="Arial" w:hAnsi="Arial" w:cs="Arial"/>
          <w:b/>
          <w:bCs/>
        </w:rPr>
        <w:t>:</w:t>
      </w:r>
      <w:r w:rsidR="002F29DB" w:rsidRPr="00D823CE">
        <w:rPr>
          <w:rFonts w:ascii="Arial" w:hAnsi="Arial" w:cs="Arial"/>
        </w:rPr>
        <w:t xml:space="preserve"> </w:t>
      </w:r>
      <w:r w:rsidR="0070197E" w:rsidRPr="00D823CE">
        <w:rPr>
          <w:rFonts w:ascii="Arial" w:hAnsi="Arial" w:cs="Arial"/>
        </w:rPr>
        <w:t xml:space="preserve">Universidad </w:t>
      </w:r>
      <w:r w:rsidR="00E46B9B" w:rsidRPr="00E46B9B">
        <w:rPr>
          <w:rFonts w:ascii="Arial" w:hAnsi="Arial" w:cs="Arial"/>
          <w:lang w:val="es-419"/>
        </w:rPr>
        <w:t>Tecnológica</w:t>
      </w:r>
      <w:r w:rsidR="0070197E" w:rsidRPr="00D823CE">
        <w:rPr>
          <w:rFonts w:ascii="Arial" w:hAnsi="Arial" w:cs="Arial"/>
        </w:rPr>
        <w:t xml:space="preserve"> </w:t>
      </w:r>
    </w:p>
    <w:p w14:paraId="7991FBAC" w14:textId="72744EB6" w:rsidR="002C2B16" w:rsidRPr="00D823CE" w:rsidRDefault="0070197E" w:rsidP="0070197E">
      <w:pPr>
        <w:jc w:val="right"/>
        <w:rPr>
          <w:rFonts w:ascii="Arial" w:hAnsi="Arial" w:cs="Arial"/>
        </w:rPr>
      </w:pPr>
      <w:r w:rsidRPr="00D823CE">
        <w:rPr>
          <w:rFonts w:ascii="Arial" w:hAnsi="Arial" w:cs="Arial"/>
        </w:rPr>
        <w:t>del Valle del Mezquital</w:t>
      </w:r>
    </w:p>
    <w:p w14:paraId="72FC9B7E" w14:textId="5FE628E2" w:rsidR="006A7103" w:rsidRDefault="006A7103" w:rsidP="0070197E">
      <w:pPr>
        <w:jc w:val="right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0"/>
      </w:tblGrid>
      <w:tr w:rsidR="006A7103" w:rsidRPr="00D823CE" w14:paraId="5BE85800" w14:textId="77777777" w:rsidTr="006A7103">
        <w:tc>
          <w:tcPr>
            <w:tcW w:w="4390" w:type="dxa"/>
          </w:tcPr>
          <w:p w14:paraId="3BF4A647" w14:textId="4D2FF243" w:rsidR="006A7103" w:rsidRPr="00D823CE" w:rsidRDefault="00E46B9B" w:rsidP="006A7103">
            <w:pPr>
              <w:rPr>
                <w:rFonts w:ascii="Arial" w:hAnsi="Arial" w:cs="Arial"/>
              </w:rPr>
            </w:pPr>
            <w:r w:rsidRPr="00D823CE">
              <w:rPr>
                <w:rFonts w:ascii="Arial" w:hAnsi="Arial" w:cs="Arial"/>
                <w:b/>
                <w:bCs/>
              </w:rPr>
              <w:t>REUNIÓN</w:t>
            </w:r>
            <w:r w:rsidR="00D823CE" w:rsidRPr="00D823CE">
              <w:rPr>
                <w:rFonts w:ascii="Arial" w:hAnsi="Arial" w:cs="Arial"/>
                <w:b/>
                <w:bCs/>
              </w:rPr>
              <w:t xml:space="preserve"> CREADA POR</w:t>
            </w:r>
            <w:r w:rsidR="006A7103" w:rsidRPr="00D823CE">
              <w:rPr>
                <w:rFonts w:ascii="Arial" w:hAnsi="Arial" w:cs="Arial"/>
                <w:b/>
                <w:bCs/>
              </w:rPr>
              <w:t>:</w:t>
            </w:r>
            <w:r w:rsidR="006A7103" w:rsidRPr="00D823CE">
              <w:rPr>
                <w:rFonts w:ascii="Arial" w:hAnsi="Arial" w:cs="Arial"/>
              </w:rPr>
              <w:t xml:space="preserve"> Uriel </w:t>
            </w:r>
            <w:r w:rsidRPr="00D823CE">
              <w:rPr>
                <w:rFonts w:ascii="Arial" w:hAnsi="Arial" w:cs="Arial"/>
              </w:rPr>
              <w:t>Isaí</w:t>
            </w:r>
            <w:r w:rsidR="006A7103" w:rsidRPr="00D823CE">
              <w:rPr>
                <w:rFonts w:ascii="Arial" w:hAnsi="Arial" w:cs="Arial"/>
              </w:rPr>
              <w:t xml:space="preserve"> Ortiz Pérez                                   </w:t>
            </w:r>
          </w:p>
          <w:p w14:paraId="2106BD05" w14:textId="77777777" w:rsidR="006A7103" w:rsidRPr="00D823CE" w:rsidRDefault="006A7103" w:rsidP="006A71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90" w:type="dxa"/>
          </w:tcPr>
          <w:p w14:paraId="1A8E3087" w14:textId="132EF46A" w:rsidR="006A7103" w:rsidRPr="00D823CE" w:rsidRDefault="00D823CE" w:rsidP="0070197E">
            <w:pPr>
              <w:jc w:val="right"/>
              <w:rPr>
                <w:rFonts w:ascii="Arial" w:hAnsi="Arial" w:cs="Arial"/>
              </w:rPr>
            </w:pPr>
            <w:r w:rsidRPr="00D823CE">
              <w:rPr>
                <w:rFonts w:ascii="Arial" w:hAnsi="Arial" w:cs="Arial"/>
                <w:b/>
                <w:bCs/>
              </w:rPr>
              <w:t>REDACTOR DEL ACTA:</w:t>
            </w:r>
            <w:r w:rsidRPr="00D823CE">
              <w:rPr>
                <w:rFonts w:ascii="Arial" w:hAnsi="Arial" w:cs="Arial"/>
              </w:rPr>
              <w:t xml:space="preserve"> </w:t>
            </w:r>
            <w:r w:rsidR="006A7103" w:rsidRPr="00D823CE">
              <w:rPr>
                <w:rFonts w:ascii="Arial" w:hAnsi="Arial" w:cs="Arial"/>
              </w:rPr>
              <w:t xml:space="preserve">Jessica </w:t>
            </w:r>
            <w:proofErr w:type="spellStart"/>
            <w:r w:rsidR="006A7103" w:rsidRPr="00D823CE">
              <w:rPr>
                <w:rFonts w:ascii="Arial" w:hAnsi="Arial" w:cs="Arial"/>
              </w:rPr>
              <w:t>Boxtha</w:t>
            </w:r>
            <w:proofErr w:type="spellEnd"/>
            <w:r w:rsidR="006A7103" w:rsidRPr="00D823CE">
              <w:rPr>
                <w:rFonts w:ascii="Arial" w:hAnsi="Arial" w:cs="Arial"/>
              </w:rPr>
              <w:t xml:space="preserve"> Martin</w:t>
            </w:r>
          </w:p>
        </w:tc>
      </w:tr>
      <w:tr w:rsidR="006A7103" w:rsidRPr="00D823CE" w14:paraId="303EBAB5" w14:textId="77777777" w:rsidTr="006A7103">
        <w:tc>
          <w:tcPr>
            <w:tcW w:w="4390" w:type="dxa"/>
          </w:tcPr>
          <w:p w14:paraId="7B84D13C" w14:textId="737B93FD" w:rsidR="006A7103" w:rsidRPr="00D823CE" w:rsidRDefault="00D823CE" w:rsidP="006A7103">
            <w:pPr>
              <w:rPr>
                <w:rFonts w:ascii="Arial" w:hAnsi="Arial" w:cs="Arial"/>
              </w:rPr>
            </w:pPr>
            <w:r w:rsidRPr="00D823CE">
              <w:rPr>
                <w:rFonts w:ascii="Arial" w:hAnsi="Arial" w:cs="Arial"/>
                <w:b/>
                <w:bCs/>
              </w:rPr>
              <w:t>TIPO DE REUNIÓN</w:t>
            </w:r>
            <w:r w:rsidR="006A7103" w:rsidRPr="00D823CE">
              <w:rPr>
                <w:rFonts w:ascii="Arial" w:hAnsi="Arial" w:cs="Arial"/>
                <w:b/>
                <w:bCs/>
              </w:rPr>
              <w:t>:</w:t>
            </w:r>
            <w:r w:rsidR="006A7103" w:rsidRPr="00D823CE">
              <w:rPr>
                <w:rFonts w:ascii="Arial" w:hAnsi="Arial" w:cs="Arial"/>
              </w:rPr>
              <w:t xml:space="preserve"> </w:t>
            </w:r>
            <w:r w:rsidR="00E46B9B" w:rsidRPr="00D823CE">
              <w:rPr>
                <w:rFonts w:ascii="Arial" w:hAnsi="Arial" w:cs="Arial"/>
              </w:rPr>
              <w:t>Definición</w:t>
            </w:r>
            <w:r w:rsidR="006A7103" w:rsidRPr="00D823CE">
              <w:rPr>
                <w:rFonts w:ascii="Arial" w:hAnsi="Arial" w:cs="Arial"/>
              </w:rPr>
              <w:t xml:space="preserve"> de objetivos</w:t>
            </w:r>
          </w:p>
        </w:tc>
        <w:tc>
          <w:tcPr>
            <w:tcW w:w="4390" w:type="dxa"/>
          </w:tcPr>
          <w:p w14:paraId="315BF7D0" w14:textId="560C9AB0" w:rsidR="006A7103" w:rsidRPr="00D823CE" w:rsidRDefault="00D823CE" w:rsidP="006A7103">
            <w:pPr>
              <w:jc w:val="right"/>
              <w:rPr>
                <w:rFonts w:ascii="Arial" w:hAnsi="Arial" w:cs="Arial"/>
              </w:rPr>
            </w:pPr>
            <w:r w:rsidRPr="00D823CE">
              <w:rPr>
                <w:rFonts w:ascii="Arial" w:hAnsi="Arial" w:cs="Arial"/>
                <w:b/>
                <w:bCs/>
              </w:rPr>
              <w:t>ASISTENTES</w:t>
            </w:r>
            <w:r w:rsidR="006A7103" w:rsidRPr="00D823CE">
              <w:rPr>
                <w:rFonts w:ascii="Arial" w:hAnsi="Arial" w:cs="Arial"/>
                <w:b/>
                <w:bCs/>
              </w:rPr>
              <w:t>:</w:t>
            </w:r>
            <w:r w:rsidR="006A7103" w:rsidRPr="00D823CE">
              <w:rPr>
                <w:rFonts w:ascii="Arial" w:hAnsi="Arial" w:cs="Arial"/>
              </w:rPr>
              <w:t xml:space="preserve"> 8</w:t>
            </w:r>
          </w:p>
        </w:tc>
      </w:tr>
      <w:tr w:rsidR="006A7103" w:rsidRPr="00D823CE" w14:paraId="05EFC8C8" w14:textId="77777777" w:rsidTr="006A7103">
        <w:tc>
          <w:tcPr>
            <w:tcW w:w="4390" w:type="dxa"/>
          </w:tcPr>
          <w:p w14:paraId="1CCAB362" w14:textId="1ECB6371" w:rsidR="006A7103" w:rsidRPr="00D823CE" w:rsidRDefault="00D823CE" w:rsidP="006A7103">
            <w:pPr>
              <w:rPr>
                <w:rFonts w:ascii="Arial" w:hAnsi="Arial" w:cs="Arial"/>
              </w:rPr>
            </w:pPr>
            <w:r w:rsidRPr="00D823CE">
              <w:rPr>
                <w:rFonts w:ascii="Arial" w:hAnsi="Arial" w:cs="Arial"/>
                <w:b/>
                <w:bCs/>
              </w:rPr>
              <w:t>RELATOR(A):</w:t>
            </w:r>
            <w:r w:rsidRPr="00D823CE">
              <w:rPr>
                <w:rFonts w:ascii="Arial" w:hAnsi="Arial" w:cs="Arial"/>
              </w:rPr>
              <w:t xml:space="preserve"> </w:t>
            </w:r>
            <w:r w:rsidR="006A7103" w:rsidRPr="00D823CE">
              <w:rPr>
                <w:rFonts w:ascii="Arial" w:hAnsi="Arial" w:cs="Arial"/>
              </w:rPr>
              <w:t xml:space="preserve">Uriel </w:t>
            </w:r>
            <w:r w:rsidR="00E46B9B" w:rsidRPr="00D823CE">
              <w:rPr>
                <w:rFonts w:ascii="Arial" w:hAnsi="Arial" w:cs="Arial"/>
              </w:rPr>
              <w:t>Isaí</w:t>
            </w:r>
            <w:r w:rsidR="006A7103" w:rsidRPr="00D823CE">
              <w:rPr>
                <w:rFonts w:ascii="Arial" w:hAnsi="Arial" w:cs="Arial"/>
              </w:rPr>
              <w:t xml:space="preserve"> Ortiz Pérez                                   </w:t>
            </w:r>
          </w:p>
          <w:p w14:paraId="437F5591" w14:textId="77777777" w:rsidR="006A7103" w:rsidRPr="00D823CE" w:rsidRDefault="006A7103" w:rsidP="006A7103">
            <w:pPr>
              <w:rPr>
                <w:rFonts w:ascii="Arial" w:hAnsi="Arial" w:cs="Arial"/>
              </w:rPr>
            </w:pPr>
          </w:p>
        </w:tc>
        <w:tc>
          <w:tcPr>
            <w:tcW w:w="4390" w:type="dxa"/>
          </w:tcPr>
          <w:p w14:paraId="07027FDC" w14:textId="5833A28A" w:rsidR="006A7103" w:rsidRPr="00D823CE" w:rsidRDefault="006A7103" w:rsidP="006A7103">
            <w:pPr>
              <w:jc w:val="right"/>
              <w:rPr>
                <w:rFonts w:ascii="Arial" w:hAnsi="Arial" w:cs="Arial"/>
              </w:rPr>
            </w:pPr>
          </w:p>
        </w:tc>
      </w:tr>
    </w:tbl>
    <w:p w14:paraId="1BBB4689" w14:textId="77777777" w:rsidR="006A7103" w:rsidRDefault="006A7103" w:rsidP="0070197E">
      <w:pPr>
        <w:jc w:val="right"/>
      </w:pPr>
    </w:p>
    <w:p w14:paraId="2A01C1D8" w14:textId="77777777" w:rsidR="002C2B16" w:rsidRDefault="002F29DB">
      <w:pPr>
        <w:pStyle w:val="Ttulo2"/>
      </w:pPr>
      <w:r>
        <w:t>2. Participantes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C2B16" w14:paraId="1D6C010F" w14:textId="77777777">
        <w:tc>
          <w:tcPr>
            <w:tcW w:w="2880" w:type="dxa"/>
          </w:tcPr>
          <w:p w14:paraId="2076565C" w14:textId="77777777" w:rsidR="002C2B16" w:rsidRPr="006D57E1" w:rsidRDefault="002F29DB">
            <w:pPr>
              <w:rPr>
                <w:rFonts w:ascii="Arial" w:hAnsi="Arial" w:cs="Arial"/>
                <w:b/>
                <w:bCs/>
              </w:rPr>
            </w:pPr>
            <w:r w:rsidRPr="006D57E1">
              <w:rPr>
                <w:rFonts w:ascii="Arial" w:hAnsi="Arial" w:cs="Arial"/>
                <w:b/>
                <w:bCs/>
              </w:rPr>
              <w:t>Nombre completo</w:t>
            </w:r>
          </w:p>
        </w:tc>
        <w:tc>
          <w:tcPr>
            <w:tcW w:w="2880" w:type="dxa"/>
          </w:tcPr>
          <w:p w14:paraId="76DBC78F" w14:textId="77777777" w:rsidR="002C2B16" w:rsidRPr="006D57E1" w:rsidRDefault="002F29DB">
            <w:pPr>
              <w:rPr>
                <w:rFonts w:ascii="Arial" w:hAnsi="Arial" w:cs="Arial"/>
                <w:b/>
                <w:bCs/>
              </w:rPr>
            </w:pPr>
            <w:r w:rsidRPr="006D57E1">
              <w:rPr>
                <w:rFonts w:ascii="Arial" w:hAnsi="Arial" w:cs="Arial"/>
                <w:b/>
                <w:bCs/>
              </w:rPr>
              <w:t>Cargo/Rol</w:t>
            </w:r>
          </w:p>
        </w:tc>
        <w:tc>
          <w:tcPr>
            <w:tcW w:w="2880" w:type="dxa"/>
          </w:tcPr>
          <w:p w14:paraId="6883A55E" w14:textId="77777777" w:rsidR="002C2B16" w:rsidRPr="006D57E1" w:rsidRDefault="002F29DB">
            <w:pPr>
              <w:rPr>
                <w:rFonts w:ascii="Arial" w:hAnsi="Arial" w:cs="Arial"/>
                <w:b/>
                <w:bCs/>
              </w:rPr>
            </w:pPr>
            <w:r w:rsidRPr="006D57E1">
              <w:rPr>
                <w:rFonts w:ascii="Arial" w:hAnsi="Arial" w:cs="Arial"/>
                <w:b/>
                <w:bCs/>
              </w:rPr>
              <w:t>Firma o asistencia</w:t>
            </w:r>
          </w:p>
        </w:tc>
      </w:tr>
      <w:tr w:rsidR="002C2B16" w14:paraId="77F4DA2D" w14:textId="77777777">
        <w:tc>
          <w:tcPr>
            <w:tcW w:w="2880" w:type="dxa"/>
          </w:tcPr>
          <w:p w14:paraId="5371643B" w14:textId="1FEB01C0" w:rsidR="002C2B16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Ortiz Pérez Uriel Isaí</w:t>
            </w:r>
          </w:p>
        </w:tc>
        <w:tc>
          <w:tcPr>
            <w:tcW w:w="2880" w:type="dxa"/>
          </w:tcPr>
          <w:p w14:paraId="401F05B9" w14:textId="52B30BA6" w:rsidR="002C2B16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Project Manager (PM)</w:t>
            </w:r>
          </w:p>
        </w:tc>
        <w:tc>
          <w:tcPr>
            <w:tcW w:w="2880" w:type="dxa"/>
          </w:tcPr>
          <w:p w14:paraId="012B5F54" w14:textId="77777777" w:rsidR="002C2B16" w:rsidRDefault="002C2B16"/>
        </w:tc>
      </w:tr>
      <w:tr w:rsidR="002C2B16" w14:paraId="6159A052" w14:textId="77777777">
        <w:tc>
          <w:tcPr>
            <w:tcW w:w="2880" w:type="dxa"/>
          </w:tcPr>
          <w:p w14:paraId="0762E730" w14:textId="4C400F4F" w:rsidR="002C2B16" w:rsidRPr="006D57E1" w:rsidRDefault="00D823CE">
            <w:pPr>
              <w:rPr>
                <w:rFonts w:ascii="Arial" w:hAnsi="Arial" w:cs="Arial"/>
              </w:rPr>
            </w:pPr>
            <w:proofErr w:type="spellStart"/>
            <w:r w:rsidRPr="006D57E1">
              <w:rPr>
                <w:rFonts w:ascii="Arial" w:hAnsi="Arial" w:cs="Arial"/>
              </w:rPr>
              <w:t>Boxtha</w:t>
            </w:r>
            <w:proofErr w:type="spellEnd"/>
            <w:r w:rsidRPr="006D57E1">
              <w:rPr>
                <w:rFonts w:ascii="Arial" w:hAnsi="Arial" w:cs="Arial"/>
              </w:rPr>
              <w:t xml:space="preserve"> Martin Jessica</w:t>
            </w:r>
          </w:p>
        </w:tc>
        <w:tc>
          <w:tcPr>
            <w:tcW w:w="2880" w:type="dxa"/>
          </w:tcPr>
          <w:p w14:paraId="784BDE99" w14:textId="61FF8132" w:rsidR="002C2B16" w:rsidRPr="006D57E1" w:rsidRDefault="006D57E1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Project Manager Office (</w:t>
            </w:r>
            <w:proofErr w:type="spellStart"/>
            <w:r w:rsidRPr="006D57E1">
              <w:rPr>
                <w:rFonts w:ascii="Arial" w:hAnsi="Arial" w:cs="Arial"/>
              </w:rPr>
              <w:t>PMO</w:t>
            </w:r>
            <w:proofErr w:type="spellEnd"/>
          </w:p>
        </w:tc>
        <w:tc>
          <w:tcPr>
            <w:tcW w:w="2880" w:type="dxa"/>
          </w:tcPr>
          <w:p w14:paraId="11A77C56" w14:textId="77777777" w:rsidR="002C2B16" w:rsidRDefault="002C2B16"/>
        </w:tc>
      </w:tr>
      <w:tr w:rsidR="002C2B16" w14:paraId="49DF431C" w14:textId="77777777">
        <w:tc>
          <w:tcPr>
            <w:tcW w:w="2880" w:type="dxa"/>
          </w:tcPr>
          <w:p w14:paraId="466842A7" w14:textId="68F51DFC" w:rsidR="002C2B16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Pérez Juárez Alison Yuridia</w:t>
            </w:r>
          </w:p>
        </w:tc>
        <w:tc>
          <w:tcPr>
            <w:tcW w:w="2880" w:type="dxa"/>
          </w:tcPr>
          <w:p w14:paraId="28D1EAD8" w14:textId="10D0A1BE" w:rsidR="002C2B16" w:rsidRPr="006D57E1" w:rsidRDefault="006D57E1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 xml:space="preserve">Software </w:t>
            </w:r>
            <w:proofErr w:type="spellStart"/>
            <w:r w:rsidRPr="006D57E1">
              <w:rPr>
                <w:rFonts w:ascii="Arial" w:hAnsi="Arial" w:cs="Arial"/>
              </w:rPr>
              <w:t>Quality</w:t>
            </w:r>
            <w:proofErr w:type="spellEnd"/>
            <w:r w:rsidRPr="006D57E1">
              <w:rPr>
                <w:rFonts w:ascii="Arial" w:hAnsi="Arial" w:cs="Arial"/>
              </w:rPr>
              <w:t xml:space="preserve"> </w:t>
            </w:r>
            <w:proofErr w:type="spellStart"/>
            <w:r w:rsidRPr="006D57E1">
              <w:rPr>
                <w:rFonts w:ascii="Arial" w:hAnsi="Arial" w:cs="Arial"/>
              </w:rPr>
              <w:t>Assurance</w:t>
            </w:r>
            <w:proofErr w:type="spellEnd"/>
            <w:r w:rsidRPr="006D57E1">
              <w:rPr>
                <w:rFonts w:ascii="Arial" w:hAnsi="Arial" w:cs="Arial"/>
              </w:rPr>
              <w:t xml:space="preserve"> (</w:t>
            </w:r>
            <w:proofErr w:type="spellStart"/>
            <w:r w:rsidRPr="006D57E1">
              <w:rPr>
                <w:rFonts w:ascii="Arial" w:hAnsi="Arial" w:cs="Arial"/>
              </w:rPr>
              <w:t>SQA</w:t>
            </w:r>
            <w:proofErr w:type="spellEnd"/>
            <w:r w:rsidRPr="006D57E1">
              <w:rPr>
                <w:rFonts w:ascii="Arial" w:hAnsi="Arial" w:cs="Arial"/>
              </w:rPr>
              <w:t>)</w:t>
            </w:r>
          </w:p>
        </w:tc>
        <w:tc>
          <w:tcPr>
            <w:tcW w:w="2880" w:type="dxa"/>
          </w:tcPr>
          <w:p w14:paraId="182B22B5" w14:textId="77777777" w:rsidR="002C2B16" w:rsidRDefault="002C2B16"/>
        </w:tc>
      </w:tr>
      <w:tr w:rsidR="002C2B16" w14:paraId="1710A09E" w14:textId="77777777">
        <w:tc>
          <w:tcPr>
            <w:tcW w:w="2880" w:type="dxa"/>
          </w:tcPr>
          <w:p w14:paraId="151E5C58" w14:textId="7F360EED" w:rsidR="002C2B16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Torres Cruz Daniel</w:t>
            </w:r>
          </w:p>
        </w:tc>
        <w:tc>
          <w:tcPr>
            <w:tcW w:w="2880" w:type="dxa"/>
          </w:tcPr>
          <w:p w14:paraId="48C96745" w14:textId="690987A2" w:rsidR="002C2B16" w:rsidRPr="006D57E1" w:rsidRDefault="006D57E1">
            <w:pPr>
              <w:rPr>
                <w:rFonts w:ascii="Arial" w:hAnsi="Arial" w:cs="Arial"/>
              </w:rPr>
            </w:pPr>
            <w:proofErr w:type="spellStart"/>
            <w:r w:rsidRPr="006D57E1">
              <w:rPr>
                <w:rFonts w:ascii="Arial" w:hAnsi="Arial" w:cs="Arial"/>
              </w:rPr>
              <w:t>Developer</w:t>
            </w:r>
            <w:proofErr w:type="spellEnd"/>
            <w:r w:rsidRPr="006D57E1">
              <w:rPr>
                <w:rFonts w:ascii="Arial" w:hAnsi="Arial" w:cs="Arial"/>
              </w:rPr>
              <w:t xml:space="preserve"> (DEV)</w:t>
            </w:r>
          </w:p>
        </w:tc>
        <w:tc>
          <w:tcPr>
            <w:tcW w:w="2880" w:type="dxa"/>
          </w:tcPr>
          <w:p w14:paraId="718BB0F5" w14:textId="77777777" w:rsidR="002C2B16" w:rsidRDefault="002C2B16"/>
        </w:tc>
      </w:tr>
      <w:tr w:rsidR="002C2B16" w14:paraId="5D5B2B70" w14:textId="77777777">
        <w:tc>
          <w:tcPr>
            <w:tcW w:w="2880" w:type="dxa"/>
          </w:tcPr>
          <w:p w14:paraId="73EE7961" w14:textId="06569182" w:rsidR="002C2B16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Juárez Cabrera Víctor Manuel</w:t>
            </w:r>
          </w:p>
        </w:tc>
        <w:tc>
          <w:tcPr>
            <w:tcW w:w="2880" w:type="dxa"/>
          </w:tcPr>
          <w:p w14:paraId="1EB36FFB" w14:textId="2DA5465E" w:rsidR="002C2B16" w:rsidRPr="006D57E1" w:rsidRDefault="006D57E1">
            <w:pPr>
              <w:rPr>
                <w:rFonts w:ascii="Arial" w:hAnsi="Arial" w:cs="Arial"/>
              </w:rPr>
            </w:pPr>
            <w:proofErr w:type="spellStart"/>
            <w:r w:rsidRPr="006D57E1">
              <w:rPr>
                <w:rFonts w:ascii="Arial" w:hAnsi="Arial" w:cs="Arial"/>
              </w:rPr>
              <w:t>Developer</w:t>
            </w:r>
            <w:proofErr w:type="spellEnd"/>
            <w:r w:rsidRPr="006D57E1">
              <w:rPr>
                <w:rFonts w:ascii="Arial" w:hAnsi="Arial" w:cs="Arial"/>
              </w:rPr>
              <w:t xml:space="preserve"> (DEV)</w:t>
            </w:r>
          </w:p>
        </w:tc>
        <w:tc>
          <w:tcPr>
            <w:tcW w:w="2880" w:type="dxa"/>
          </w:tcPr>
          <w:p w14:paraId="64DBBFD5" w14:textId="77777777" w:rsidR="002C2B16" w:rsidRDefault="002C2B16"/>
        </w:tc>
      </w:tr>
      <w:tr w:rsidR="00D823CE" w14:paraId="68FAF039" w14:textId="77777777">
        <w:tc>
          <w:tcPr>
            <w:tcW w:w="2880" w:type="dxa"/>
          </w:tcPr>
          <w:p w14:paraId="019BE5E4" w14:textId="130DDFBF" w:rsidR="00D823CE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 xml:space="preserve">Cruz Jiménez </w:t>
            </w:r>
            <w:proofErr w:type="spellStart"/>
            <w:r w:rsidRPr="006D57E1">
              <w:rPr>
                <w:rFonts w:ascii="Arial" w:hAnsi="Arial" w:cs="Arial"/>
              </w:rPr>
              <w:t>Ivan</w:t>
            </w:r>
            <w:proofErr w:type="spellEnd"/>
          </w:p>
        </w:tc>
        <w:tc>
          <w:tcPr>
            <w:tcW w:w="2880" w:type="dxa"/>
          </w:tcPr>
          <w:p w14:paraId="54CF17C5" w14:textId="388948EF" w:rsidR="00D823CE" w:rsidRPr="006D57E1" w:rsidRDefault="006D57E1">
            <w:pPr>
              <w:rPr>
                <w:rFonts w:ascii="Arial" w:hAnsi="Arial" w:cs="Arial"/>
              </w:rPr>
            </w:pPr>
            <w:proofErr w:type="spellStart"/>
            <w:r w:rsidRPr="006D57E1">
              <w:rPr>
                <w:rFonts w:ascii="Arial" w:hAnsi="Arial" w:cs="Arial"/>
              </w:rPr>
              <w:t>Developer</w:t>
            </w:r>
            <w:proofErr w:type="spellEnd"/>
            <w:r w:rsidRPr="006D57E1">
              <w:rPr>
                <w:rFonts w:ascii="Arial" w:hAnsi="Arial" w:cs="Arial"/>
              </w:rPr>
              <w:t xml:space="preserve"> (DEV)</w:t>
            </w:r>
          </w:p>
        </w:tc>
        <w:tc>
          <w:tcPr>
            <w:tcW w:w="2880" w:type="dxa"/>
          </w:tcPr>
          <w:p w14:paraId="27CFC666" w14:textId="77777777" w:rsidR="00D823CE" w:rsidRDefault="00D823CE"/>
        </w:tc>
      </w:tr>
      <w:tr w:rsidR="00D823CE" w14:paraId="08B10E72" w14:textId="77777777">
        <w:tc>
          <w:tcPr>
            <w:tcW w:w="2880" w:type="dxa"/>
          </w:tcPr>
          <w:p w14:paraId="637DC346" w14:textId="10FFCB79" w:rsidR="00D823CE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Escamilla Martínez Alan</w:t>
            </w:r>
          </w:p>
        </w:tc>
        <w:tc>
          <w:tcPr>
            <w:tcW w:w="2880" w:type="dxa"/>
          </w:tcPr>
          <w:p w14:paraId="6AB951A2" w14:textId="244A9A4B" w:rsidR="00D823CE" w:rsidRPr="006D57E1" w:rsidRDefault="006D57E1">
            <w:pPr>
              <w:rPr>
                <w:rFonts w:ascii="Arial" w:hAnsi="Arial" w:cs="Arial"/>
              </w:rPr>
            </w:pPr>
            <w:proofErr w:type="spellStart"/>
            <w:r w:rsidRPr="006D57E1">
              <w:rPr>
                <w:rFonts w:ascii="Arial" w:hAnsi="Arial" w:cs="Arial"/>
              </w:rPr>
              <w:t>Tester</w:t>
            </w:r>
            <w:proofErr w:type="spellEnd"/>
            <w:r w:rsidRPr="006D57E1">
              <w:rPr>
                <w:rFonts w:ascii="Arial" w:hAnsi="Arial" w:cs="Arial"/>
              </w:rPr>
              <w:t xml:space="preserve"> (</w:t>
            </w:r>
            <w:proofErr w:type="spellStart"/>
            <w:r w:rsidRPr="006D57E1">
              <w:rPr>
                <w:rFonts w:ascii="Arial" w:hAnsi="Arial" w:cs="Arial"/>
              </w:rPr>
              <w:t>TST</w:t>
            </w:r>
            <w:proofErr w:type="spellEnd"/>
            <w:r w:rsidRPr="006D57E1">
              <w:rPr>
                <w:rFonts w:ascii="Arial" w:hAnsi="Arial" w:cs="Arial"/>
              </w:rPr>
              <w:t>)</w:t>
            </w:r>
          </w:p>
        </w:tc>
        <w:tc>
          <w:tcPr>
            <w:tcW w:w="2880" w:type="dxa"/>
          </w:tcPr>
          <w:p w14:paraId="627DA1B2" w14:textId="77777777" w:rsidR="00D823CE" w:rsidRDefault="00D823CE"/>
        </w:tc>
      </w:tr>
      <w:tr w:rsidR="00D823CE" w14:paraId="27DB0E00" w14:textId="77777777">
        <w:tc>
          <w:tcPr>
            <w:tcW w:w="2880" w:type="dxa"/>
          </w:tcPr>
          <w:p w14:paraId="7F3AAE01" w14:textId="665B3AAB" w:rsidR="00D823CE" w:rsidRPr="006D57E1" w:rsidRDefault="00D823CE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Trejo Román Damaris Nazareth</w:t>
            </w:r>
          </w:p>
        </w:tc>
        <w:tc>
          <w:tcPr>
            <w:tcW w:w="2880" w:type="dxa"/>
          </w:tcPr>
          <w:p w14:paraId="09325AEC" w14:textId="669CAE5B" w:rsidR="00D823CE" w:rsidRPr="006D57E1" w:rsidRDefault="006D57E1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 xml:space="preserve">Software </w:t>
            </w:r>
            <w:proofErr w:type="spellStart"/>
            <w:r w:rsidRPr="006D57E1">
              <w:rPr>
                <w:rFonts w:ascii="Arial" w:hAnsi="Arial" w:cs="Arial"/>
              </w:rPr>
              <w:t>Configuration</w:t>
            </w:r>
            <w:proofErr w:type="spellEnd"/>
            <w:r w:rsidRPr="006D57E1">
              <w:rPr>
                <w:rFonts w:ascii="Arial" w:hAnsi="Arial" w:cs="Arial"/>
              </w:rPr>
              <w:t xml:space="preserve"> Management (SCM)</w:t>
            </w:r>
          </w:p>
        </w:tc>
        <w:tc>
          <w:tcPr>
            <w:tcW w:w="2880" w:type="dxa"/>
          </w:tcPr>
          <w:p w14:paraId="6BD6BB44" w14:textId="77777777" w:rsidR="00D823CE" w:rsidRDefault="00D823CE"/>
        </w:tc>
      </w:tr>
    </w:tbl>
    <w:p w14:paraId="0D9E5875" w14:textId="77777777" w:rsidR="002C2B16" w:rsidRDefault="002F29DB">
      <w:pPr>
        <w:pStyle w:val="Ttulo2"/>
      </w:pPr>
      <w:r>
        <w:lastRenderedPageBreak/>
        <w:t>3. Orden del Día / Temas a Tratar</w:t>
      </w:r>
    </w:p>
    <w:p w14:paraId="0EB44225" w14:textId="00D8849F" w:rsidR="002C2B16" w:rsidRDefault="002F29DB">
      <w:r>
        <w:t xml:space="preserve">1. </w:t>
      </w:r>
      <w:r w:rsidR="006D57E1">
        <w:t>Objetivo del proyecto</w:t>
      </w:r>
    </w:p>
    <w:p w14:paraId="345A3D6A" w14:textId="6ABA7EE2" w:rsidR="002C2B16" w:rsidRDefault="002F29DB">
      <w:r>
        <w:t xml:space="preserve">2. </w:t>
      </w:r>
      <w:r w:rsidR="00E46B9B">
        <w:t>Planificación</w:t>
      </w:r>
      <w:r w:rsidR="006D57E1">
        <w:t xml:space="preserve"> de la </w:t>
      </w:r>
      <w:r w:rsidR="00E46B9B">
        <w:t>duración</w:t>
      </w:r>
      <w:r w:rsidR="006D57E1">
        <w:t xml:space="preserve"> del proyecto</w:t>
      </w:r>
    </w:p>
    <w:p w14:paraId="04F2D94A" w14:textId="0DA5A888" w:rsidR="002C2B16" w:rsidRDefault="002C2B16"/>
    <w:p w14:paraId="73868DD3" w14:textId="77777777" w:rsidR="002C2B16" w:rsidRDefault="002F29DB">
      <w:pPr>
        <w:pStyle w:val="Ttulo2"/>
      </w:pPr>
      <w:r>
        <w:t>4. Desarrollo de la Reunión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C2B16" w14:paraId="45D59076" w14:textId="77777777">
        <w:tc>
          <w:tcPr>
            <w:tcW w:w="2880" w:type="dxa"/>
          </w:tcPr>
          <w:p w14:paraId="0BFBBC5C" w14:textId="77777777" w:rsidR="002C2B16" w:rsidRDefault="002F29DB">
            <w:r>
              <w:t>Tema tratado</w:t>
            </w:r>
          </w:p>
        </w:tc>
        <w:tc>
          <w:tcPr>
            <w:tcW w:w="2880" w:type="dxa"/>
          </w:tcPr>
          <w:p w14:paraId="5375CDB1" w14:textId="77777777" w:rsidR="002C2B16" w:rsidRDefault="002F29DB">
            <w:r>
              <w:t>Discusión / Observaciones importantes</w:t>
            </w:r>
          </w:p>
        </w:tc>
        <w:tc>
          <w:tcPr>
            <w:tcW w:w="2880" w:type="dxa"/>
          </w:tcPr>
          <w:p w14:paraId="6960E8F3" w14:textId="77777777" w:rsidR="002C2B16" w:rsidRDefault="002F29DB">
            <w:r>
              <w:t>Decisiones o acuerdos</w:t>
            </w:r>
          </w:p>
        </w:tc>
      </w:tr>
      <w:tr w:rsidR="002C2B16" w14:paraId="723C90BD" w14:textId="77777777">
        <w:tc>
          <w:tcPr>
            <w:tcW w:w="2880" w:type="dxa"/>
          </w:tcPr>
          <w:p w14:paraId="2D13E512" w14:textId="7A2B31C3" w:rsidR="002C2B16" w:rsidRDefault="006D57E1">
            <w:r>
              <w:t>Objetivo del proyecto</w:t>
            </w:r>
          </w:p>
        </w:tc>
        <w:tc>
          <w:tcPr>
            <w:tcW w:w="2880" w:type="dxa"/>
          </w:tcPr>
          <w:p w14:paraId="6F47B416" w14:textId="6D3B705F" w:rsidR="002C2B16" w:rsidRDefault="006D57E1">
            <w:r>
              <w:t xml:space="preserve">Se </w:t>
            </w:r>
            <w:r w:rsidR="00E46B9B">
              <w:t>discutió</w:t>
            </w:r>
            <w:r>
              <w:t xml:space="preserve"> el objetivo del proyecto</w:t>
            </w:r>
          </w:p>
        </w:tc>
        <w:tc>
          <w:tcPr>
            <w:tcW w:w="2880" w:type="dxa"/>
          </w:tcPr>
          <w:p w14:paraId="2CD493F3" w14:textId="77777777" w:rsidR="002C2B16" w:rsidRDefault="002C2B16"/>
        </w:tc>
      </w:tr>
      <w:tr w:rsidR="002C2B16" w14:paraId="4ED9C63C" w14:textId="77777777">
        <w:tc>
          <w:tcPr>
            <w:tcW w:w="2880" w:type="dxa"/>
          </w:tcPr>
          <w:p w14:paraId="18899D19" w14:textId="37A7A7B6" w:rsidR="002C2B16" w:rsidRDefault="00E46B9B">
            <w:r>
              <w:t>Planificación</w:t>
            </w:r>
            <w:r w:rsidR="006D57E1">
              <w:t xml:space="preserve"> de la </w:t>
            </w:r>
            <w:r>
              <w:t>duración</w:t>
            </w:r>
            <w:r w:rsidR="006D57E1">
              <w:t xml:space="preserve"> del proyecto</w:t>
            </w:r>
          </w:p>
        </w:tc>
        <w:tc>
          <w:tcPr>
            <w:tcW w:w="2880" w:type="dxa"/>
          </w:tcPr>
          <w:p w14:paraId="725C7410" w14:textId="2F944DD2" w:rsidR="002C2B16" w:rsidRDefault="006D57E1">
            <w:r>
              <w:t xml:space="preserve">Se </w:t>
            </w:r>
            <w:r w:rsidR="00E46B9B">
              <w:t>definió</w:t>
            </w:r>
            <w:r>
              <w:t xml:space="preserve"> la </w:t>
            </w:r>
            <w:r w:rsidR="00E46B9B">
              <w:t>duración</w:t>
            </w:r>
            <w:r>
              <w:t xml:space="preserve"> del proyecto y las fechas </w:t>
            </w:r>
            <w:r w:rsidR="00E46B9B" w:rsidRPr="006D57E1">
              <w:t>estimadas</w:t>
            </w:r>
            <w:r w:rsidR="00E46B9B">
              <w:t xml:space="preserve"> de</w:t>
            </w:r>
            <w:r>
              <w:t xml:space="preserve"> cada fase</w:t>
            </w:r>
            <w:r w:rsidR="00033F5C">
              <w:t>.</w:t>
            </w:r>
          </w:p>
        </w:tc>
        <w:tc>
          <w:tcPr>
            <w:tcW w:w="2880" w:type="dxa"/>
          </w:tcPr>
          <w:p w14:paraId="5FDD7B8D" w14:textId="41832124" w:rsidR="002C2B16" w:rsidRDefault="002C2B16"/>
        </w:tc>
      </w:tr>
      <w:tr w:rsidR="002C2B16" w14:paraId="19B0E881" w14:textId="77777777">
        <w:tc>
          <w:tcPr>
            <w:tcW w:w="2880" w:type="dxa"/>
          </w:tcPr>
          <w:p w14:paraId="1396C8DC" w14:textId="77777777" w:rsidR="002C2B16" w:rsidRDefault="002C2B16"/>
        </w:tc>
        <w:tc>
          <w:tcPr>
            <w:tcW w:w="2880" w:type="dxa"/>
          </w:tcPr>
          <w:p w14:paraId="1AA46A54" w14:textId="77777777" w:rsidR="002C2B16" w:rsidRDefault="002C2B16"/>
        </w:tc>
        <w:tc>
          <w:tcPr>
            <w:tcW w:w="2880" w:type="dxa"/>
          </w:tcPr>
          <w:p w14:paraId="308FDA27" w14:textId="77777777" w:rsidR="002C2B16" w:rsidRDefault="002C2B16"/>
        </w:tc>
      </w:tr>
    </w:tbl>
    <w:p w14:paraId="32D46AA4" w14:textId="77777777" w:rsidR="002C2B16" w:rsidRDefault="002F29DB">
      <w:pPr>
        <w:pStyle w:val="Ttulo2"/>
      </w:pPr>
      <w:r>
        <w:t>5. Tareas y Responsables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C2B16" w14:paraId="4D41F5B5" w14:textId="77777777">
        <w:tc>
          <w:tcPr>
            <w:tcW w:w="2160" w:type="dxa"/>
          </w:tcPr>
          <w:p w14:paraId="1A0BDDE3" w14:textId="77777777" w:rsidR="002C2B16" w:rsidRDefault="002F29DB">
            <w:r>
              <w:t>Tarea/Actividad</w:t>
            </w:r>
          </w:p>
        </w:tc>
        <w:tc>
          <w:tcPr>
            <w:tcW w:w="2160" w:type="dxa"/>
          </w:tcPr>
          <w:p w14:paraId="544C0BCE" w14:textId="77777777" w:rsidR="002C2B16" w:rsidRDefault="002F29DB">
            <w:r>
              <w:t>Responsable</w:t>
            </w:r>
          </w:p>
        </w:tc>
        <w:tc>
          <w:tcPr>
            <w:tcW w:w="2160" w:type="dxa"/>
          </w:tcPr>
          <w:p w14:paraId="046DBC79" w14:textId="77777777" w:rsidR="002C2B16" w:rsidRDefault="002F29DB">
            <w:r>
              <w:t>Fecha compromiso</w:t>
            </w:r>
          </w:p>
        </w:tc>
        <w:tc>
          <w:tcPr>
            <w:tcW w:w="2160" w:type="dxa"/>
          </w:tcPr>
          <w:p w14:paraId="00E4313F" w14:textId="77777777" w:rsidR="002C2B16" w:rsidRDefault="002F29DB">
            <w:r>
              <w:t>Estado</w:t>
            </w:r>
          </w:p>
        </w:tc>
      </w:tr>
      <w:tr w:rsidR="002C2B16" w14:paraId="5AA5CBB3" w14:textId="77777777">
        <w:tc>
          <w:tcPr>
            <w:tcW w:w="2160" w:type="dxa"/>
          </w:tcPr>
          <w:p w14:paraId="767C06F4" w14:textId="59DA8013" w:rsidR="002C2B16" w:rsidRDefault="00E46B9B">
            <w:r>
              <w:t>Reunión</w:t>
            </w:r>
            <w:r w:rsidR="00033F5C">
              <w:t xml:space="preserve"> con el cliente</w:t>
            </w:r>
          </w:p>
        </w:tc>
        <w:tc>
          <w:tcPr>
            <w:tcW w:w="2160" w:type="dxa"/>
          </w:tcPr>
          <w:p w14:paraId="0F23C105" w14:textId="3F068F63" w:rsidR="002C2B16" w:rsidRDefault="00033F5C">
            <w:r w:rsidRPr="006D57E1">
              <w:rPr>
                <w:rFonts w:ascii="Arial" w:hAnsi="Arial" w:cs="Arial"/>
              </w:rPr>
              <w:t>Ortiz Pérez Uriel Isaí</w:t>
            </w:r>
          </w:p>
        </w:tc>
        <w:tc>
          <w:tcPr>
            <w:tcW w:w="2160" w:type="dxa"/>
          </w:tcPr>
          <w:p w14:paraId="69B09263" w14:textId="507121A8" w:rsidR="002C2B16" w:rsidRDefault="00E46B9B">
            <w:r>
              <w:t>29/05/2025</w:t>
            </w:r>
          </w:p>
        </w:tc>
        <w:tc>
          <w:tcPr>
            <w:tcW w:w="2160" w:type="dxa"/>
          </w:tcPr>
          <w:p w14:paraId="35ECDB4C" w14:textId="5F57F705" w:rsidR="002C2B16" w:rsidRDefault="00E46B9B">
            <w:r>
              <w:t>Pendiente</w:t>
            </w:r>
          </w:p>
        </w:tc>
      </w:tr>
      <w:tr w:rsidR="00E46B9B" w14:paraId="602A1267" w14:textId="77777777">
        <w:tc>
          <w:tcPr>
            <w:tcW w:w="2160" w:type="dxa"/>
          </w:tcPr>
          <w:p w14:paraId="25846ABF" w14:textId="206BBF4D" w:rsidR="00E46B9B" w:rsidRDefault="00E46B9B" w:rsidP="00E46B9B">
            <w:r>
              <w:t>Reunión con el cliente</w:t>
            </w:r>
          </w:p>
        </w:tc>
        <w:tc>
          <w:tcPr>
            <w:tcW w:w="2160" w:type="dxa"/>
          </w:tcPr>
          <w:p w14:paraId="63FFD742" w14:textId="7B51956E" w:rsidR="00E46B9B" w:rsidRDefault="00E46B9B" w:rsidP="00E46B9B">
            <w:r w:rsidRPr="006D57E1">
              <w:rPr>
                <w:rFonts w:ascii="Arial" w:hAnsi="Arial" w:cs="Arial"/>
              </w:rPr>
              <w:t>Escamilla Martínez Alan</w:t>
            </w:r>
          </w:p>
        </w:tc>
        <w:tc>
          <w:tcPr>
            <w:tcW w:w="2160" w:type="dxa"/>
          </w:tcPr>
          <w:p w14:paraId="68F1EFD1" w14:textId="230D8C5C" w:rsidR="00E46B9B" w:rsidRDefault="00E46B9B" w:rsidP="00E46B9B">
            <w:r>
              <w:t>29/05/2025</w:t>
            </w:r>
          </w:p>
        </w:tc>
        <w:tc>
          <w:tcPr>
            <w:tcW w:w="2160" w:type="dxa"/>
          </w:tcPr>
          <w:p w14:paraId="248A13E6" w14:textId="0E013720" w:rsidR="00E46B9B" w:rsidRDefault="00E46B9B" w:rsidP="00E46B9B">
            <w:r>
              <w:t>Pendiente</w:t>
            </w:r>
          </w:p>
        </w:tc>
      </w:tr>
      <w:tr w:rsidR="00E46B9B" w14:paraId="7CFBD4F1" w14:textId="77777777">
        <w:tc>
          <w:tcPr>
            <w:tcW w:w="2160" w:type="dxa"/>
          </w:tcPr>
          <w:p w14:paraId="4910EDEE" w14:textId="122AF8B0" w:rsidR="00E46B9B" w:rsidRDefault="00E46B9B" w:rsidP="00E46B9B">
            <w:r>
              <w:t>Reunión con el cliente</w:t>
            </w:r>
          </w:p>
        </w:tc>
        <w:tc>
          <w:tcPr>
            <w:tcW w:w="2160" w:type="dxa"/>
          </w:tcPr>
          <w:p w14:paraId="2984AE9C" w14:textId="03B1F51D" w:rsidR="00E46B9B" w:rsidRDefault="00E46B9B" w:rsidP="00E46B9B">
            <w:r w:rsidRPr="006D57E1">
              <w:rPr>
                <w:rFonts w:ascii="Arial" w:hAnsi="Arial" w:cs="Arial"/>
              </w:rPr>
              <w:t>Torres Cruz Daniel</w:t>
            </w:r>
          </w:p>
        </w:tc>
        <w:tc>
          <w:tcPr>
            <w:tcW w:w="2160" w:type="dxa"/>
          </w:tcPr>
          <w:p w14:paraId="622B66C5" w14:textId="7B50CB6D" w:rsidR="00E46B9B" w:rsidRDefault="00E46B9B" w:rsidP="00E46B9B">
            <w:r>
              <w:t>29/05/2025</w:t>
            </w:r>
          </w:p>
        </w:tc>
        <w:tc>
          <w:tcPr>
            <w:tcW w:w="2160" w:type="dxa"/>
          </w:tcPr>
          <w:p w14:paraId="36127413" w14:textId="5FAC71EF" w:rsidR="00E46B9B" w:rsidRDefault="00E46B9B" w:rsidP="00E46B9B">
            <w:r>
              <w:t>Pendiente</w:t>
            </w:r>
          </w:p>
        </w:tc>
      </w:tr>
    </w:tbl>
    <w:p w14:paraId="7CF3FCB9" w14:textId="1DF35B2D" w:rsidR="002C2B16" w:rsidRDefault="00037638" w:rsidP="00037638">
      <w:r>
        <w:t xml:space="preserve"> </w:t>
      </w:r>
    </w:p>
    <w:sectPr w:rsidR="002C2B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F5C"/>
    <w:rsid w:val="00034616"/>
    <w:rsid w:val="00037638"/>
    <w:rsid w:val="0006063C"/>
    <w:rsid w:val="0015074B"/>
    <w:rsid w:val="001F2E1D"/>
    <w:rsid w:val="0029639D"/>
    <w:rsid w:val="002C2B16"/>
    <w:rsid w:val="002F29DB"/>
    <w:rsid w:val="00326F90"/>
    <w:rsid w:val="006A7103"/>
    <w:rsid w:val="006D57E1"/>
    <w:rsid w:val="0070197E"/>
    <w:rsid w:val="00AA1D8D"/>
    <w:rsid w:val="00B45CB4"/>
    <w:rsid w:val="00B47730"/>
    <w:rsid w:val="00CB0664"/>
    <w:rsid w:val="00D823CE"/>
    <w:rsid w:val="00E46B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F65E0"/>
  <w14:defaultImageDpi w14:val="330"/>
  <w15:docId w15:val="{F0DC33E9-53D3-416D-A5C4-F59DF0E1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Misaki Mei</cp:lastModifiedBy>
  <cp:revision>4</cp:revision>
  <dcterms:created xsi:type="dcterms:W3CDTF">2013-12-23T23:15:00Z</dcterms:created>
  <dcterms:modified xsi:type="dcterms:W3CDTF">2025-06-05T19:56:00Z</dcterms:modified>
  <cp:category/>
</cp:coreProperties>
</file>